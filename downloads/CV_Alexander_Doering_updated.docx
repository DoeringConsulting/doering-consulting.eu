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ny"/>
      </w:pPr>
      <w:r>
        <w:rPr>
          <w:b/>
        </w:rPr>
      </w:r>
      <w:r>
        <w:rPr>
          <w:b/>
        </w:rPr>
      </w:r>
      <w:r>
        <w:rPr>
          <w:b/>
          <w:sz w:val="28"/>
        </w:rPr>
        <w:t>A</w:t>
      </w:r>
      <w:r>
        <w:rPr>
          <w:b/>
          <w:sz w:val="28"/>
        </w:rPr>
        <w:t>LEXANDER DÖRING</w:t>
      </w:r>
      <w:r>
        <w:rPr>
          <w:b/>
          <w:sz w:val="28"/>
        </w:rPr>
        <w:t xml:space="preserve">   |  44 J</w:t>
      </w:r>
      <w:r>
        <w:rPr>
          <w:b/>
          <w:sz w:val="28"/>
        </w:rPr>
        <w:t>.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|  </w:t>
      </w:r>
      <w:r>
        <w:rPr>
          <w:b/>
          <w:sz w:val="28"/>
        </w:rPr>
        <w:t xml:space="preserve"> Inhaber DÖRING Consulting</w:t>
      </w:r>
    </w:p>
    <w:p>
      <w:pPr>
        <w:pStyle w:val="Normalny"/>
      </w:pPr>
    </w:p>
    <w:p>
      <w:pPr>
        <w:pStyle w:val="Normalny"/>
      </w:pPr>
      <w:r>
        <w:rPr>
          <w:b/>
          <w:sz w:val="24"/>
        </w:rPr>
        <w:t>Leidenschaftlich</w:t>
      </w:r>
      <w:r>
        <w:rPr>
          <w:b/>
          <w:sz w:val="24"/>
        </w:rPr>
        <w:t xml:space="preserve">er Einkäufer und Verhandler,  Berater und Manager </w:t>
      </w:r>
    </w:p>
    <w:p>
      <w:pPr>
        <w:pStyle w:val="Normalny"/>
      </w:pPr>
      <w:r>
        <w:rPr>
          <w:b/>
          <w:sz w:val="24"/>
        </w:rPr>
        <w:t>mit Herzblut</w:t>
      </w:r>
      <w:r>
        <w:rPr>
          <w:b/>
          <w:sz w:val="24"/>
        </w:rPr>
        <w:t xml:space="preserve">, </w:t>
      </w:r>
      <w:r>
        <w:rPr>
          <w:b/>
          <w:sz w:val="24"/>
        </w:rPr>
        <w:t>agiler</w:t>
      </w:r>
      <w:r>
        <w:rPr>
          <w:b/>
          <w:sz w:val="24"/>
        </w:rPr>
        <w:t xml:space="preserve"> </w:t>
      </w:r>
      <w:r>
        <w:rPr>
          <w:b/>
          <w:sz w:val="24"/>
        </w:rPr>
        <w:t>Leader</w:t>
      </w:r>
      <w:r>
        <w:rPr>
          <w:b/>
          <w:sz w:val="24"/>
        </w:rPr>
        <w:t xml:space="preserve"> und Teamplayer, Strategischer Denker</w:t>
      </w:r>
      <w:r>
        <w:rPr>
          <w:b/>
          <w:sz w:val="24"/>
        </w:rPr>
        <w:t xml:space="preserve">, </w:t>
      </w:r>
    </w:p>
    <w:p>
      <w:pPr>
        <w:pStyle w:val="Normalny"/>
      </w:pPr>
      <w:r>
        <w:rPr>
          <w:b/>
          <w:sz w:val="24"/>
        </w:rPr>
        <w:t>l</w:t>
      </w:r>
      <w:r>
        <w:rPr>
          <w:b/>
          <w:sz w:val="24"/>
        </w:rPr>
        <w:t>ösungsorientierter Projektenthusiast,</w:t>
      </w:r>
      <w:r>
        <w:rPr>
          <w:b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z w:val="24"/>
        </w:rPr>
        <w:t>nd-to-</w:t>
      </w:r>
      <w:r>
        <w:rPr>
          <w:b/>
          <w:sz w:val="24"/>
        </w:rPr>
        <w:t>E</w:t>
      </w:r>
      <w:r>
        <w:rPr>
          <w:b/>
          <w:sz w:val="24"/>
        </w:rPr>
        <w:t>nd</w:t>
      </w:r>
      <w:r>
        <w:rPr>
          <w:b/>
          <w:sz w:val="24"/>
        </w:rPr>
        <w:t>-</w:t>
      </w:r>
      <w:r>
        <w:rPr>
          <w:b/>
          <w:sz w:val="24"/>
        </w:rPr>
        <w:t>Prozess</w:t>
      </w:r>
      <w:r>
        <w:rPr>
          <w:b/>
          <w:sz w:val="24"/>
        </w:rPr>
        <w:t>architekt</w:t>
      </w:r>
      <w:r>
        <w:rPr>
          <w:b/>
          <w:sz w:val="24"/>
        </w:rPr>
        <w:t xml:space="preserve">, </w:t>
      </w:r>
    </w:p>
    <w:p>
      <w:pPr>
        <w:pStyle w:val="Normalny"/>
      </w:pPr>
      <w:r>
        <w:rPr>
          <w:b/>
          <w:sz w:val="24"/>
        </w:rPr>
        <w:t>neugieriger</w:t>
      </w:r>
      <w:r>
        <w:rPr>
          <w:b/>
          <w:sz w:val="24"/>
        </w:rPr>
        <w:t xml:space="preserve"> Gestalter</w:t>
      </w:r>
      <w:r>
        <w:rPr>
          <w:b/>
          <w:sz w:val="24"/>
        </w:rPr>
        <w:t>,</w:t>
      </w:r>
      <w:r>
        <w:rPr>
          <w:b/>
          <w:sz w:val="24"/>
        </w:rPr>
        <w:t xml:space="preserve"> performanter </w:t>
      </w:r>
      <w:r>
        <w:rPr>
          <w:b/>
          <w:sz w:val="24"/>
        </w:rPr>
        <w:t>O</w:t>
      </w:r>
      <w:r>
        <w:rPr>
          <w:b/>
          <w:sz w:val="24"/>
        </w:rPr>
        <w:t>ptimierer,</w:t>
      </w:r>
      <w:r>
        <w:rPr>
          <w:b/>
          <w:sz w:val="24"/>
        </w:rPr>
        <w:t xml:space="preserve"> </w:t>
      </w:r>
      <w:r>
        <w:rPr>
          <w:b/>
          <w:sz w:val="24"/>
        </w:rPr>
        <w:t>Macher &amp; Umsetze</w:t>
      </w:r>
      <w:r>
        <w:rPr>
          <w:b/>
          <w:sz w:val="24"/>
        </w:rPr>
        <w:t>r</w:t>
      </w:r>
    </w:p>
    <w:p>
      <w:pPr>
        <w:pStyle w:val="Normalny"/>
      </w:pPr>
    </w:p>
    <w:p>
      <w:pPr>
        <w:pStyle w:val="Normalny"/>
      </w:pPr>
      <w:r>
        <w:rPr>
          <w:sz w:val="20"/>
        </w:rPr>
        <w:t>+49 151 272 663 7</w:t>
      </w:r>
      <w:r>
        <w:rPr>
          <w:sz w:val="20"/>
        </w:rPr>
        <w:t>2</w:t>
      </w:r>
      <w:r>
        <w:rPr>
          <w:sz w:val="20"/>
        </w:rPr>
        <w:tab/>
      </w:r>
      <w:r>
        <w:rPr>
          <w:sz w:val="20"/>
        </w:rPr>
        <w:t xml:space="preserve">|  </w:t>
      </w:r>
    </w:p>
    <w:p>
      <w:pPr>
        <w:pStyle w:val="Normalny"/>
      </w:pPr>
      <w:r>
        <w:rPr>
          <w:sz w:val="20"/>
        </w:rPr>
        <w:t xml:space="preserve">POLEN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|  41-208 Sosnowie</w:t>
      </w:r>
      <w:r>
        <w:rPr>
          <w:sz w:val="20"/>
        </w:rPr>
        <w:t>c</w:t>
      </w:r>
      <w:r>
        <w:rPr>
          <w:sz w:val="20"/>
        </w:rPr>
        <w:tab/>
      </w:r>
      <w:r>
        <w:rPr>
          <w:sz w:val="20"/>
        </w:rPr>
        <w:t xml:space="preserve">|  ul. </w:t>
      </w:r>
      <w:r>
        <w:rPr>
          <w:sz w:val="20"/>
        </w:rPr>
        <w:t>Gen. L. Okulickiego 4</w:t>
      </w:r>
    </w:p>
    <w:p>
      <w:pPr>
        <w:pStyle w:val="Normalny"/>
      </w:pPr>
      <w:r>
        <w:rPr>
          <w:sz w:val="20"/>
        </w:rPr>
        <w:t xml:space="preserve">DEUTSCHLAND </w:t>
      </w:r>
      <w:r>
        <w:rPr>
          <w:sz w:val="20"/>
        </w:rPr>
        <w:tab/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>|  42111 Wuppertal</w:t>
      </w:r>
      <w:r>
        <w:rPr>
          <w:sz w:val="20"/>
        </w:rPr>
        <w:tab/>
      </w:r>
      <w:r>
        <w:rPr>
          <w:sz w:val="20"/>
        </w:rPr>
        <w:t>|  Konrad-Adenauer-Straße 30</w:t>
      </w:r>
      <w:r>
        <w:rPr>
          <w:b/>
          <w:sz w:val="20"/>
        </w:rPr>
      </w:r>
    </w:p>
    <w:p>
      <w:pPr>
        <w:pStyle w:val="Normalny"/>
      </w:pPr>
    </w:p>
    <w:p>
      <w:pPr>
        <w:pStyle w:val="Normalny"/>
      </w:pPr>
      <w:r>
        <w:rPr>
          <w:b/>
          <w:sz w:val="20"/>
        </w:rPr>
        <w:t>E</w:t>
      </w:r>
      <w:r>
        <w:rPr>
          <w:b/>
          <w:sz w:val="20"/>
        </w:rPr>
        <w:t>rfahrungshorizont</w:t>
      </w:r>
    </w:p>
    <w:p>
      <w:pPr>
        <w:pStyle w:val="Akapitzlist"/>
      </w:pPr>
      <w:r>
        <w:rPr>
          <w:sz w:val="20"/>
        </w:rPr>
        <w:t>~</w:t>
      </w:r>
      <w:r>
        <w:rPr>
          <w:sz w:val="20"/>
        </w:rPr>
        <w:t>23 Jahre Berufserfahrung</w:t>
      </w:r>
      <w:r>
        <w:rPr>
          <w:sz w:val="20"/>
        </w:rPr>
        <w:t>,</w:t>
      </w:r>
      <w:r>
        <w:rPr>
          <w:sz w:val="20"/>
        </w:rPr>
        <w:t xml:space="preserve"> davon </w:t>
      </w:r>
    </w:p>
    <w:p>
      <w:pPr>
        <w:pStyle w:val="Akapitzlist"/>
      </w:pPr>
      <w:r>
        <w:rPr>
          <w:sz w:val="20"/>
        </w:rPr>
        <w:t>~</w:t>
      </w:r>
      <w:r>
        <w:rPr>
          <w:sz w:val="20"/>
        </w:rPr>
        <w:t>21</w:t>
      </w:r>
      <w:r>
        <w:rPr>
          <w:sz w:val="20"/>
        </w:rPr>
        <w:t xml:space="preserve"> Jahre </w:t>
      </w:r>
      <w:r>
        <w:rPr>
          <w:sz w:val="20"/>
        </w:rPr>
        <w:t xml:space="preserve"> in Einkauf</w:t>
      </w:r>
      <w:r>
        <w:rPr>
          <w:sz w:val="20"/>
        </w:rPr>
        <w:t xml:space="preserve"> und Supply Chain Management </w:t>
      </w:r>
    </w:p>
    <w:p>
      <w:pPr>
        <w:pStyle w:val="Akapitzlist"/>
      </w:pPr>
      <w:r>
        <w:rPr>
          <w:sz w:val="20"/>
        </w:rPr>
        <w:t>~</w:t>
      </w:r>
      <w:r>
        <w:rPr>
          <w:sz w:val="20"/>
        </w:rPr>
        <w:t>1,5</w:t>
      </w:r>
      <w:r>
        <w:rPr>
          <w:sz w:val="20"/>
        </w:rPr>
        <w:t xml:space="preserve"> Jahre Key Account Management und Business Development</w:t>
      </w:r>
    </w:p>
    <w:p>
      <w:pPr>
        <w:pStyle w:val="Akapitzlist"/>
      </w:pPr>
      <w:r>
        <w:rPr>
          <w:sz w:val="20"/>
        </w:rPr>
        <w:t>~14 Jahre Führungserfahrung als Linien-, Projekt- und Interim Manager</w:t>
      </w:r>
    </w:p>
    <w:p>
      <w:pPr>
        <w:pStyle w:val="Akapitzlist"/>
      </w:pPr>
      <w:r>
        <w:rPr>
          <w:sz w:val="20"/>
        </w:rPr>
        <w:t>~</w:t>
      </w:r>
      <w:r>
        <w:rPr>
          <w:sz w:val="20"/>
        </w:rPr>
        <w:t>13 Jahre Erfahrung als Projektleiter &amp; Manager, Berater oder Interim Manager</w:t>
      </w:r>
    </w:p>
    <w:p>
      <w:pPr>
        <w:pStyle w:val="Akapitzlist"/>
      </w:pPr>
      <w:r>
        <w:rPr>
          <w:sz w:val="20"/>
        </w:rPr>
        <w:t>~</w:t>
      </w:r>
      <w:r>
        <w:rPr>
          <w:sz w:val="20"/>
        </w:rPr>
        <w:t>11 Jahre Erfahrung als Unternehmensberater – seit 2022 selbstständig</w:t>
      </w:r>
      <w:r>
        <w:rPr>
          <w:sz w:val="20"/>
        </w:rPr>
        <w:t>er Berater</w:t>
      </w:r>
    </w:p>
    <w:p>
      <w:pPr>
        <w:pStyle w:val="Normalny"/>
      </w:pPr>
    </w:p>
    <w:p>
      <w:pPr>
        <w:pStyle w:val="Normalny"/>
      </w:pPr>
      <w:r>
        <w:rPr>
          <w:b/>
          <w:sz w:val="20"/>
        </w:rPr>
        <w:t>Fachliche K</w:t>
      </w:r>
      <w:r>
        <w:rPr>
          <w:b/>
          <w:sz w:val="20"/>
        </w:rPr>
        <w:t>ernk</w:t>
      </w:r>
      <w:r>
        <w:rPr>
          <w:b/>
          <w:sz w:val="20"/>
        </w:rPr>
        <w:t>ompetenzen</w:t>
      </w:r>
    </w:p>
    <w:p>
      <w:pPr>
        <w:pStyle w:val="Akapitzlist"/>
      </w:pPr>
      <w:r>
        <w:rPr>
          <w:sz w:val="20"/>
        </w:rPr>
        <w:t>Strategisches Beschaffungsmanagement: End-to-End S2C-Prozessgestaltung (inkl.</w:t>
      </w:r>
      <w:r>
        <w:rPr>
          <w:sz w:val="20"/>
        </w:rPr>
        <w:t xml:space="preserve"> Category </w:t>
      </w:r>
    </w:p>
    <w:p>
      <w:pPr>
        <w:pStyle w:val="Akapitzlist"/>
      </w:pPr>
      <w:r>
        <w:rPr>
          <w:sz w:val="20"/>
        </w:rPr>
        <w:t>Management, Risk Mitigation, TCO-Ansätze), Digitalisierung &amp; Performance-Steuerung</w:t>
      </w:r>
    </w:p>
    <w:p>
      <w:pPr>
        <w:pStyle w:val="Akapitzlist"/>
      </w:pPr>
      <w:r>
        <w:rPr>
          <w:sz w:val="20"/>
        </w:rPr>
        <w:t>Operativer Einkauf &amp; P2P-Prozesse: Effizienzsteigerung durch Automatisierung, Standardisierung</w:t>
      </w:r>
    </w:p>
    <w:p>
      <w:pPr>
        <w:pStyle w:val="Akapitzlist"/>
      </w:pPr>
      <w:r>
        <w:rPr>
          <w:sz w:val="20"/>
        </w:rPr>
        <w:t>und KPI-basierte Steuerung</w:t>
      </w:r>
    </w:p>
    <w:p>
      <w:pPr>
        <w:pStyle w:val="Akapitzlist"/>
      </w:pPr>
      <w:r>
        <w:rPr>
          <w:sz w:val="20"/>
        </w:rPr>
        <w:t>Supply Chain Management: Demand &amp; Supply Planning, S&amp;OP-Alignment, Inventory Optimization, Engpassmanagement</w:t>
      </w:r>
    </w:p>
    <w:p>
      <w:pPr>
        <w:pStyle w:val="Akapitzlist"/>
      </w:pPr>
      <w:r>
        <w:rPr>
          <w:sz w:val="20"/>
        </w:rPr>
        <w:t xml:space="preserve">Lieferantenmanagement: Entwicklung &amp; Steuerung komplexer Liefernetzwerke, Supplier Risk </w:t>
      </w:r>
    </w:p>
    <w:p>
      <w:pPr>
        <w:pStyle w:val="Akapitzlist"/>
      </w:pPr>
      <w:r>
        <w:rPr>
          <w:sz w:val="20"/>
        </w:rPr>
        <w:t>Assessment, Audits, Eskalationsmanagement</w:t>
      </w:r>
    </w:p>
    <w:p>
      <w:pPr>
        <w:pStyle w:val="Akapitzlist"/>
      </w:pPr>
      <w:r>
        <w:rPr>
          <w:sz w:val="20"/>
        </w:rPr>
        <w:t>Transformationsprojekte: Design &amp; Umsetzung resilienter, skalierbarer &amp; ESG-konformer Beschaffungs-</w:t>
      </w:r>
    </w:p>
    <w:p>
      <w:pPr>
        <w:pStyle w:val="Akapitzlist"/>
      </w:pPr>
      <w:r>
        <w:rPr>
          <w:sz w:val="20"/>
        </w:rPr>
        <w:t>und SCM-Organisationen</w:t>
      </w:r>
    </w:p>
    <w:p>
      <w:pPr>
        <w:pStyle w:val="Normalny"/>
      </w:pPr>
    </w:p>
    <w:p>
      <w:pPr>
        <w:pStyle w:val="Normalny"/>
      </w:pPr>
      <w:r>
        <w:rPr>
          <w:b/>
          <w:sz w:val="20"/>
        </w:rPr>
        <w:t>Funktion</w:t>
      </w:r>
      <w:r>
        <w:rPr>
          <w:b/>
          <w:sz w:val="20"/>
        </w:rPr>
        <w:t>ale</w:t>
      </w:r>
      <w:r>
        <w:rPr>
          <w:b/>
          <w:sz w:val="20"/>
        </w:rPr>
        <w:t xml:space="preserve"> </w:t>
      </w:r>
      <w:r>
        <w:rPr>
          <w:b/>
          <w:sz w:val="20"/>
        </w:rPr>
        <w:t>Kern</w:t>
      </w:r>
      <w:r>
        <w:rPr>
          <w:b/>
          <w:sz w:val="20"/>
        </w:rPr>
        <w:t>kompetenzen</w:t>
      </w:r>
    </w:p>
    <w:p>
      <w:pPr>
        <w:pStyle w:val="Akapitzlist"/>
      </w:pPr>
      <w:r>
        <w:rPr>
          <w:sz w:val="20"/>
        </w:rPr>
        <w:t>Entwicklung und Umsetzung zukunftsfähiger Einkaufs- und SCM-Strategien</w:t>
      </w:r>
    </w:p>
    <w:p>
      <w:pPr>
        <w:pStyle w:val="Akapitzlist"/>
      </w:pPr>
      <w:r>
        <w:rPr>
          <w:sz w:val="20"/>
        </w:rPr>
        <w:t xml:space="preserve">Steuerung internationaler, interdisziplinärer Projektteams (bis </w:t>
      </w:r>
      <w:r>
        <w:rPr>
          <w:sz w:val="20"/>
        </w:rPr>
        <w:t>20</w:t>
      </w:r>
      <w:r>
        <w:rPr>
          <w:sz w:val="20"/>
        </w:rPr>
        <w:t>0 FTE)</w:t>
      </w:r>
    </w:p>
    <w:p>
      <w:pPr>
        <w:pStyle w:val="Akapitzlist"/>
      </w:pPr>
      <w:r>
        <w:rPr>
          <w:sz w:val="20"/>
        </w:rPr>
        <w:t>Führung von Post-Merger-Integrationen, Reorganisationen und Turnarounds</w:t>
      </w:r>
    </w:p>
    <w:p>
      <w:pPr>
        <w:pStyle w:val="Akapitzlist"/>
      </w:pPr>
      <w:r>
        <w:rPr>
          <w:sz w:val="20"/>
        </w:rPr>
        <w:t>Aufbau von Beschaffungs-Controlling und datengetriebenen Steuerungsmechanismen</w:t>
      </w:r>
    </w:p>
    <w:p>
      <w:pPr>
        <w:pStyle w:val="Akapitzlist"/>
      </w:pPr>
      <w:r>
        <w:rPr>
          <w:sz w:val="20"/>
        </w:rPr>
        <w:t>Coaching und Enablement von Einkaufsteams auf strategische Rollenprofile</w:t>
      </w:r>
    </w:p>
    <w:p>
      <w:pPr>
        <w:pStyle w:val="Akapitzlist"/>
      </w:pPr>
      <w:r>
        <w:rPr>
          <w:sz w:val="20"/>
        </w:rPr>
        <w:t>Leitung von Digitalisierungsinitiativen (u. a. durch Einführung KI-gestützter Tools)</w:t>
      </w:r>
    </w:p>
    <w:p>
      <w:pPr>
        <w:pStyle w:val="Normalny"/>
      </w:pPr>
    </w:p>
    <w:p>
      <w:pPr>
        <w:pStyle w:val="Normalny"/>
      </w:pPr>
      <w:r>
        <w:rPr>
          <w:b/>
          <w:sz w:val="20"/>
        </w:rPr>
        <w:t>Kompetenzen</w:t>
      </w:r>
      <w:r>
        <w:rPr>
          <w:b/>
          <w:sz w:val="20"/>
        </w:rPr>
        <w:t xml:space="preserve"> in</w:t>
      </w:r>
      <w:r>
        <w:rPr>
          <w:b/>
          <w:sz w:val="20"/>
        </w:rPr>
        <w:t xml:space="preserve"> Systeme &amp; Digitalisierung</w:t>
      </w:r>
    </w:p>
    <w:p>
      <w:pPr>
        <w:pStyle w:val="Listapunktowana"/>
      </w:pPr>
      <w:r>
        <w:rPr>
          <w:b/>
          <w:sz w:val="20"/>
        </w:rPr>
        <w:t>ERP-Systeme</w:t>
      </w:r>
      <w:r>
        <w:rPr>
          <w:sz w:val="20"/>
        </w:rPr>
        <w:t xml:space="preserve">: SAP R/3 MM, SAP Ariba, Microsoft Dynamics NAV, D365 BC, ABAS, ProAlpha | </w:t>
      </w:r>
      <w:r>
        <w:rPr>
          <w:b/>
          <w:sz w:val="20"/>
        </w:rPr>
        <w:t>Analytics &amp; Reporting</w:t>
      </w:r>
      <w:r>
        <w:rPr>
          <w:sz w:val="20"/>
        </w:rPr>
        <w:t xml:space="preserve">: Qlik Sense, SQL, Power BI | </w:t>
      </w:r>
      <w:r>
        <w:rPr>
          <w:b/>
          <w:sz w:val="20"/>
        </w:rPr>
        <w:t>AI Procurement Tools</w:t>
      </w:r>
      <w:r>
        <w:rPr>
          <w:sz w:val="20"/>
        </w:rPr>
        <w:t>: ChatGPT, CoPilot, Scoutbee, Matchory, Tacto, ManusAI, 7Q1</w:t>
      </w:r>
      <w:r>
        <w:rPr>
          <w:sz w:val="20"/>
        </w:rPr>
        <w:t>, u.a.</w:t>
      </w:r>
    </w:p>
    <w:p>
      <w:pPr>
        <w:pStyle w:val="Listapunktowana"/>
      </w:pPr>
    </w:p>
    <w:p>
      <w:pPr>
        <w:pStyle w:val="Listapunktowana"/>
      </w:pPr>
      <w:r>
        <w:rPr>
          <w:b/>
          <w:sz w:val="20"/>
        </w:rPr>
        <w:t>B</w:t>
      </w:r>
      <w:r>
        <w:rPr>
          <w:b/>
          <w:sz w:val="20"/>
        </w:rPr>
        <w:t>ranchenerfahrung</w:t>
      </w:r>
    </w:p>
    <w:p>
      <w:pPr>
        <w:pStyle w:val="Akapitzlist"/>
      </w:pPr>
      <w:r>
        <w:rPr>
          <w:sz w:val="20"/>
        </w:rPr>
        <w:t xml:space="preserve">Unternehmensberatung: </w:t>
      </w:r>
      <w:r>
        <w:rPr>
          <w:sz w:val="20"/>
        </w:rPr>
        <w:tab/>
      </w:r>
      <w:r>
        <w:rPr>
          <w:sz w:val="20"/>
        </w:rPr>
        <w:t>Kloepfel Consulting, HK International Consulting und als selbstständiger Berater</w:t>
      </w:r>
    </w:p>
    <w:p>
      <w:pPr>
        <w:pStyle w:val="Akapitzlist"/>
      </w:pPr>
      <w:r>
        <w:rPr>
          <w:sz w:val="20"/>
        </w:rPr>
        <w:t>Automotive</w:t>
      </w:r>
      <w:r>
        <w:rPr>
          <w:sz w:val="20"/>
        </w:rPr>
        <w:t xml:space="preserve"> &amp; eMobility</w:t>
      </w:r>
      <w:r>
        <w:rPr>
          <w:sz w:val="20"/>
        </w:rPr>
        <w:t xml:space="preserve">: </w:t>
      </w:r>
      <w:r>
        <w:rPr>
          <w:sz w:val="20"/>
        </w:rPr>
        <w:tab/>
      </w:r>
      <w:r>
        <w:rPr>
          <w:sz w:val="20"/>
        </w:rPr>
        <w:t xml:space="preserve">Moove GmbH, Megatech, Heinzmann, </w:t>
      </w:r>
      <w:r>
        <w:rPr>
          <w:sz w:val="20"/>
        </w:rPr>
        <w:t>Wix Filtron</w:t>
      </w:r>
      <w:r>
        <w:rPr>
          <w:sz w:val="20"/>
        </w:rPr>
        <w:t xml:space="preserve">, </w:t>
      </w:r>
      <w:r>
        <w:rPr>
          <w:sz w:val="20"/>
        </w:rPr>
        <w:t>PKC Group, Segu GmbH</w:t>
      </w:r>
    </w:p>
    <w:p>
      <w:pPr>
        <w:pStyle w:val="Akapitzlist"/>
      </w:pPr>
      <w:r>
        <w:rPr>
          <w:sz w:val="20"/>
        </w:rPr>
        <w:t xml:space="preserve">Industrie &amp; Automation: </w:t>
      </w:r>
      <w:r>
        <w:rPr>
          <w:sz w:val="20"/>
        </w:rPr>
        <w:tab/>
      </w:r>
      <w:r>
        <w:rPr>
          <w:sz w:val="20"/>
        </w:rPr>
        <w:t>Blumenbecker Automation, Lühr Filter GmbH</w:t>
      </w:r>
      <w:r>
        <w:rPr>
          <w:sz w:val="20"/>
        </w:rPr>
        <w:t>, SANHA GmbH</w:t>
      </w:r>
    </w:p>
    <w:p>
      <w:pPr>
        <w:pStyle w:val="Akapitzlist"/>
      </w:pPr>
      <w:r>
        <w:rPr>
          <w:sz w:val="20"/>
        </w:rPr>
        <w:t>Life Science &amp; MedTech</w:t>
      </w:r>
      <w:r>
        <w:rPr>
          <w:sz w:val="20"/>
        </w:rPr>
        <w:t xml:space="preserve">: </w:t>
      </w:r>
      <w:r>
        <w:rPr>
          <w:sz w:val="20"/>
        </w:rPr>
        <w:tab/>
      </w:r>
      <w:r>
        <w:rPr>
          <w:sz w:val="20"/>
        </w:rPr>
        <w:t>Löwenstein Medical Technology GmbH &amp; Co.KG</w:t>
      </w:r>
    </w:p>
    <w:p>
      <w:pPr>
        <w:pStyle w:val="Akapitzlist"/>
      </w:pPr>
      <w:r>
        <w:rPr>
          <w:sz w:val="20"/>
        </w:rPr>
        <w:t xml:space="preserve">Handel: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PATURA KG, NETTO Polska, ORSAY, TXM S.A., PEPCO, Toys'R'us</w:t>
      </w:r>
    </w:p>
    <w:p>
      <w:pPr>
        <w:pStyle w:val="Akapitzlist"/>
      </w:pPr>
      <w:r>
        <w:rPr>
          <w:sz w:val="20"/>
        </w:rPr>
        <w:t xml:space="preserve">Lebensmittelindustrie: </w:t>
      </w:r>
      <w:r>
        <w:rPr>
          <w:sz w:val="20"/>
        </w:rPr>
        <w:tab/>
      </w:r>
      <w:r>
        <w:rPr>
          <w:sz w:val="20"/>
        </w:rPr>
        <w:t>Iglotex S.A., TÖNNIES</w:t>
      </w:r>
    </w:p>
    <w:p>
      <w:pPr>
        <w:pStyle w:val="Akapitzlist"/>
      </w:pPr>
      <w:r>
        <w:rPr>
          <w:sz w:val="20"/>
        </w:rPr>
        <w:t xml:space="preserve">Dienstleistungen: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CWS Boco, TransPak AG</w:t>
      </w:r>
      <w:r>
        <w:rPr>
          <w:sz w:val="20"/>
        </w:rPr>
        <w:t>, WorkExpress Sp. z o.o.</w:t>
      </w:r>
    </w:p>
    <w:p>
      <w:pPr>
        <w:pStyle w:val="Akapitzlist"/>
      </w:pPr>
      <w:r>
        <w:rPr>
          <w:sz w:val="20"/>
        </w:rPr>
        <w:t xml:space="preserve">Logistik: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Andreas Christ Spedition und Möbeltransport GmbH</w:t>
      </w:r>
    </w:p>
    <w:p>
      <w:pPr>
        <w:pStyle w:val="Akapitzlist"/>
      </w:pPr>
      <w:r>
        <w:rPr>
          <w:sz w:val="20"/>
        </w:rPr>
        <w:t>FMCG</w:t>
      </w:r>
      <w:r>
        <w:rPr>
          <w:sz w:val="20"/>
        </w:rPr>
        <w:t xml:space="preserve"> (Logistik)</w:t>
      </w:r>
      <w:r>
        <w:rPr>
          <w:sz w:val="20"/>
        </w:rPr>
        <w:t xml:space="preserve">: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Edeka, Penny, REWE</w:t>
      </w:r>
      <w:r>
        <w:rPr>
          <w:sz w:val="20"/>
        </w:rPr>
        <w:t>, Tchibo</w:t>
      </w:r>
    </w:p>
    <w:p>
      <w:pPr>
        <w:pStyle w:val="Akapitzlist"/>
      </w:pPr>
      <w:r>
        <w:rPr>
          <w:sz w:val="20"/>
        </w:rPr>
        <w:t xml:space="preserve">Verpackungsindustrie: </w:t>
      </w:r>
      <w:r>
        <w:rPr>
          <w:sz w:val="20"/>
        </w:rPr>
        <w:tab/>
        <w:t>N</w:t>
      </w:r>
      <w:r>
        <w:rPr>
          <w:sz w:val="20"/>
        </w:rPr>
        <w:t>ordfolien Gruppe</w:t>
      </w:r>
    </w:p>
    <w:p>
      <w:pPr>
        <w:pStyle w:val="Normalny"/>
      </w:pPr>
    </w:p>
    <w:p>
      <w:pPr>
        <w:pStyle w:val="Normalny"/>
      </w:pPr>
      <w:r>
        <w:rPr>
          <w:b/>
          <w:sz w:val="20"/>
        </w:rPr>
        <w:t>WEGWEISER CV</w:t>
      </w:r>
    </w:p>
    <w:p>
      <w:pPr>
        <w:pStyle w:val="Akapitzlist"/>
      </w:pPr>
      <w:r>
        <w:rPr>
          <w:sz w:val="20"/>
        </w:rPr>
        <w:t xml:space="preserve">Einkaufs- und SCM-relevante Projekthistorie in Selbstständigkeit </w:t>
      </w:r>
      <w:r>
        <w:rPr>
          <w:sz w:val="20"/>
        </w:rPr>
        <w:t xml:space="preserve">(seit </w:t>
      </w:r>
      <w:r>
        <w:rPr>
          <w:sz w:val="20"/>
        </w:rPr>
        <w:t>2022</w:t>
      </w:r>
      <w:r>
        <w:rPr>
          <w:sz w:val="20"/>
        </w:rPr>
        <w:t>)</w:t>
      </w:r>
      <w:r>
        <w:rPr>
          <w:sz w:val="20"/>
        </w:rPr>
        <w:tab/>
        <w:t>Seite 02</w:t>
      </w:r>
    </w:p>
    <w:p>
      <w:pPr>
        <w:pStyle w:val="Akapitzlist"/>
      </w:pPr>
      <w:r>
        <w:rPr>
          <w:sz w:val="20"/>
        </w:rPr>
        <w:t xml:space="preserve">Einkaufs- und SCM-relevante Projekt- &amp; Funktionshistorie in Festanstellung </w:t>
      </w:r>
      <w:r>
        <w:rPr>
          <w:sz w:val="20"/>
        </w:rPr>
        <w:t>(</w:t>
      </w:r>
      <w:r>
        <w:rPr>
          <w:sz w:val="20"/>
        </w:rPr>
        <w:t>2003 – 2022</w:t>
      </w:r>
      <w:r>
        <w:rPr>
          <w:sz w:val="20"/>
        </w:rPr>
        <w:t>)</w:t>
      </w:r>
      <w:r>
        <w:rPr>
          <w:sz w:val="20"/>
        </w:rPr>
        <w:tab/>
        <w:t>Seite 0</w:t>
      </w:r>
      <w:r>
        <w:rPr>
          <w:sz w:val="20"/>
        </w:rPr>
        <w:t>5</w:t>
      </w:r>
    </w:p>
    <w:p>
      <w:pPr>
        <w:pStyle w:val="Akapitzlist"/>
      </w:pPr>
      <w:r>
        <w:rPr>
          <w:sz w:val="20"/>
        </w:rPr>
        <w:t>Quantifizierte Erfolge</w:t>
      </w:r>
      <w:r>
        <w:rPr>
          <w:sz w:val="20"/>
        </w:rPr>
        <w:tab/>
        <w:t>Seite 10</w:t>
      </w:r>
    </w:p>
    <w:p>
      <w:pPr>
        <w:pStyle w:val="Akapitzlist"/>
      </w:pPr>
      <w:r>
        <w:rPr>
          <w:sz w:val="20"/>
        </w:rPr>
        <w:t>Ausbildung, Weiterbildungen und sonstige Kompetenzen</w:t>
      </w:r>
      <w:r>
        <w:rPr>
          <w:sz w:val="20"/>
        </w:rPr>
        <w:tab/>
        <w:t>Seite 1</w:t>
      </w:r>
      <w:r>
        <w:rPr>
          <w:sz w:val="20"/>
        </w:rPr>
        <w:t>1</w:t>
      </w:r>
    </w:p>
    <w:p>
      <w:pPr>
        <w:pStyle w:val="Normalny"/>
      </w:pPr>
    </w:p>
    <w:p>
      <w:pPr>
        <w:pStyle w:val="Normalny"/>
      </w:pPr>
    </w:p>
    <w:p>
      <w:pPr>
        <w:pStyle w:val="Normalny"/>
      </w:pPr>
      <w:r>
        <w:rPr>
          <w:b/>
          <w:sz w:val="20"/>
        </w:rPr>
        <w:t>MANDATSHISTORIE</w:t>
      </w:r>
    </w:p>
    <w:p>
      <w:pPr>
        <w:pStyle w:val="Normalny"/>
      </w:pPr>
    </w:p>
    <w:p>
      <w:pPr>
        <w:pStyle w:val="Normalny"/>
      </w:pPr>
      <w:r>
        <w:rPr>
          <w:b/>
          <w:sz w:val="20"/>
        </w:rPr>
        <w:t>Einkaufs- und SCM-relevante Projekthistorie in Selbstständigkeit (seit 2022)</w:t>
      </w:r>
    </w:p>
    <w:p>
      <w:pPr>
        <w:pStyle w:val="Normalny"/>
      </w:pPr>
      <w:r>
        <w:rPr>
          <w:b/>
          <w:sz w:val="20"/>
        </w:rPr>
      </w:r>
    </w:p>
    <w:p>
      <w:pPr>
        <w:pStyle w:val="Normalny"/>
      </w:pPr>
      <w:r>
        <w:rPr>
          <w:b/>
          <w:sz w:val="20"/>
        </w:rPr>
        <w:t xml:space="preserve">09/2023 - 02/2025 </w:t>
      </w:r>
      <w:r>
        <w:rPr>
          <w:b/>
          <w:sz w:val="20"/>
        </w:rPr>
        <w:t xml:space="preserve">  |   </w:t>
      </w:r>
      <w:r>
        <w:rPr>
          <w:b/>
          <w:sz w:val="20"/>
        </w:rPr>
        <w:t>Löwenstein Medical Technology GmbH &amp; Co. KG</w:t>
      </w:r>
    </w:p>
    <w:p>
      <w:pPr>
        <w:pStyle w:val="Normalny"/>
      </w:pPr>
    </w:p>
    <w:p>
      <w:pPr>
        <w:pStyle w:val="Normalny"/>
      </w:pPr>
      <w:r>
        <w:rPr>
          <w:b/>
          <w:sz w:val="20"/>
        </w:rPr>
        <w:t xml:space="preserve">Leitung </w:t>
      </w:r>
      <w:r>
        <w:rPr>
          <w:b/>
          <w:sz w:val="20"/>
        </w:rPr>
        <w:t>Gesamte</w:t>
      </w:r>
      <w:r>
        <w:rPr>
          <w:b/>
          <w:sz w:val="20"/>
        </w:rPr>
        <w:t>inkauf</w:t>
      </w:r>
    </w:p>
    <w:p>
      <w:pPr>
        <w:pStyle w:val="Normalny"/>
      </w:pPr>
      <w:r>
        <w:rPr>
          <w:i/>
          <w:sz w:val="20"/>
        </w:rPr>
        <w:t>Life Science &amp; Medizintechnik – Beatmungsgeräte für Schlaf</w:t>
      </w:r>
      <w:r>
        <w:rPr>
          <w:i/>
          <w:sz w:val="20"/>
        </w:rPr>
        <w:t>apnoe</w:t>
      </w:r>
      <w:r>
        <w:rPr>
          <w:i/>
          <w:sz w:val="20"/>
        </w:rPr>
        <w:t>therapie</w:t>
      </w:r>
    </w:p>
    <w:p>
      <w:pPr>
        <w:pStyle w:val="Normalny"/>
      </w:pPr>
      <w:r>
        <w:rPr>
          <w:i/>
          <w:sz w:val="20"/>
        </w:rPr>
        <w:t>Beschaffungsvolumen ~140 Millionen Euro</w:t>
      </w:r>
    </w:p>
    <w:p>
      <w:pPr>
        <w:pStyle w:val="Normalny"/>
      </w:pPr>
    </w:p>
    <w:p>
      <w:pPr>
        <w:pStyle w:val="Normalny"/>
      </w:pPr>
      <w:r>
        <w:rPr>
          <w:b/>
          <w:sz w:val="20"/>
        </w:rPr>
        <w:t>Verantworungsbereich</w:t>
      </w:r>
    </w:p>
    <w:p>
      <w:pPr>
        <w:pStyle w:val="Akapitzlist"/>
      </w:pPr>
      <w:r>
        <w:rPr>
          <w:sz w:val="20"/>
        </w:rPr>
        <w:t>Gesamtverantwortung für den strategischen und operativen Einkauf (11 FTE)</w:t>
      </w:r>
    </w:p>
    <w:p>
      <w:pPr>
        <w:pStyle w:val="Akapitzlist"/>
      </w:pPr>
      <w:r>
        <w:rPr>
          <w:sz w:val="20"/>
        </w:rPr>
        <w:t>Weiterentwicklung der Einkaufsorganisation inkl. Aufgaben- und Rollenmodell</w:t>
      </w:r>
    </w:p>
    <w:p>
      <w:pPr>
        <w:pStyle w:val="Akapitzlist"/>
      </w:pPr>
      <w:r>
        <w:rPr>
          <w:sz w:val="20"/>
        </w:rPr>
        <w:t>Steuerung bereichsübergreifender Sonderprojekte (z. B. Value Engineering, Design-to-Cost)</w:t>
      </w:r>
    </w:p>
    <w:p>
      <w:pPr>
        <w:pStyle w:val="Akapitzlist"/>
      </w:pPr>
    </w:p>
    <w:p>
      <w:pPr>
        <w:pStyle w:val="Normalny"/>
      </w:pPr>
      <w:r>
        <w:rPr>
          <w:b/>
          <w:sz w:val="20"/>
        </w:rPr>
        <w:t>Aufgaben</w:t>
      </w:r>
      <w:r>
        <w:rPr>
          <w:b/>
          <w:sz w:val="20"/>
        </w:rPr>
        <w:t xml:space="preserve"> &amp; Erfolge</w:t>
      </w:r>
    </w:p>
    <w:p>
      <w:pPr>
        <w:pStyle w:val="Listapunktowana"/>
      </w:pPr>
      <w:r>
        <w:rPr>
          <w:sz w:val="20"/>
        </w:rPr>
        <w:t>Entwicklung und Umsetzung einer ganzheitlichen Beschaffungsstrategie mit Fokus auf Resilienz, ESG, De-Risking</w:t>
      </w:r>
      <w:r>
        <w:rPr>
          <w:sz w:val="20"/>
        </w:rPr>
        <w:t xml:space="preserve">, Decoupling </w:t>
      </w:r>
      <w:r>
        <w:rPr>
          <w:sz w:val="20"/>
        </w:rPr>
        <w:t>und Kostenperformance</w:t>
      </w:r>
    </w:p>
    <w:p>
      <w:pPr>
        <w:pStyle w:val="Listapunktowana"/>
      </w:pPr>
      <w:r>
        <w:rPr>
          <w:sz w:val="20"/>
        </w:rPr>
        <w:t>Reorganis</w:t>
      </w:r>
      <w:r>
        <w:rPr>
          <w:sz w:val="20"/>
        </w:rPr>
        <w:t>a</w:t>
      </w:r>
      <w:r>
        <w:rPr>
          <w:sz w:val="20"/>
        </w:rPr>
        <w:t>tion des Teams zur Effizienzsteigerung durch klare Rollenverteilung und Entlastung von fach</w:t>
      </w:r>
      <w:r>
        <w:rPr>
          <w:sz w:val="20"/>
        </w:rPr>
        <w:t>- und funktions</w:t>
      </w:r>
      <w:r>
        <w:rPr>
          <w:sz w:val="20"/>
        </w:rPr>
        <w:t>fremden Tätigkeiten</w:t>
      </w:r>
    </w:p>
    <w:p>
      <w:pPr>
        <w:pStyle w:val="Listapunktowana"/>
      </w:pPr>
      <w:r>
        <w:rPr>
          <w:sz w:val="20"/>
        </w:rPr>
        <w:t>Prozessoptimierung entlang der S2C- und P2P-</w:t>
      </w:r>
      <w:r>
        <w:rPr>
          <w:sz w:val="20"/>
        </w:rPr>
        <w:t>K</w:t>
      </w:r>
      <w:r>
        <w:rPr>
          <w:sz w:val="20"/>
        </w:rPr>
        <w:t>ette inkl. Standardisierung und Automatisierung</w:t>
      </w:r>
      <w:r>
        <w:rPr>
          <w:sz w:val="20"/>
        </w:rPr>
        <w:t xml:space="preserve"> in Übereinstimmung mit MDR (EU-Verordnung 2017/745) &amp; Qualitätmanagementsystemen ISO 9001 und 13485</w:t>
      </w:r>
    </w:p>
    <w:p>
      <w:pPr>
        <w:pStyle w:val="Listapunktowana"/>
      </w:pPr>
      <w:r>
        <w:rPr>
          <w:sz w:val="20"/>
        </w:rPr>
        <w:t xml:space="preserve">Optimierung des Kennzahlsystems zur Leistungs- und Effizienzmessung </w:t>
      </w:r>
      <w:r>
        <w:rPr>
          <w:sz w:val="20"/>
        </w:rPr>
        <w:t>bei kritische Pfaden und Fehlteilen</w:t>
      </w:r>
    </w:p>
    <w:p>
      <w:pPr>
        <w:pStyle w:val="Listapunktowana"/>
      </w:pPr>
      <w:r>
        <w:rPr>
          <w:sz w:val="20"/>
        </w:rPr>
        <w:t>Coaching des Teams in strategischer Einkaufsarbeit, Projektsteuerung und Due Diligence</w:t>
      </w:r>
      <w:r>
        <w:rPr>
          <w:sz w:val="20"/>
        </w:rPr>
        <w:t xml:space="preserve"> im Einkauf</w:t>
      </w:r>
    </w:p>
    <w:p>
      <w:pPr>
        <w:pStyle w:val="Listapunktowana"/>
      </w:pPr>
      <w:r>
        <w:rPr>
          <w:sz w:val="20"/>
        </w:rPr>
        <w:t>Implementierung KI-gestützter Tools für Sourcing, Spend-Analyse und Bestandsprognosen</w:t>
      </w:r>
    </w:p>
    <w:p>
      <w:pPr>
        <w:pStyle w:val="Listapunktowana"/>
      </w:pPr>
      <w:r>
        <w:rPr>
          <w:sz w:val="20"/>
        </w:rPr>
        <w:t>Steuerung von zwei Cost-Reduction-Programmen:</w:t>
      </w:r>
    </w:p>
    <w:p>
      <w:pPr>
        <w:pStyle w:val="Listapunktowana"/>
      </w:pPr>
      <w:r>
        <w:rPr>
          <w:sz w:val="20"/>
        </w:rPr>
        <w:t>~</w:t>
      </w:r>
      <w:r>
        <w:rPr>
          <w:sz w:val="20"/>
        </w:rPr>
        <w:t>50 % Senkung der Herstellkosten eines Kernprodukts</w:t>
      </w:r>
    </w:p>
    <w:p>
      <w:pPr>
        <w:pStyle w:val="Listapunktowana"/>
      </w:pPr>
      <w:r>
        <w:rPr>
          <w:sz w:val="20"/>
        </w:rPr>
        <w:t>~64 % Reduktion der Materialkosten für die Nachfolgeplattform durch Redesign und Category-Sourcing</w:t>
      </w:r>
    </w:p>
    <w:p>
      <w:pPr>
        <w:pStyle w:val="Listapunktowana"/>
      </w:pPr>
    </w:p>
    <w:p>
      <w:pPr>
        <w:pStyle w:val="Listapunktowana"/>
      </w:pPr>
      <w:r>
        <w:rPr>
          <w:b/>
          <w:sz w:val="20"/>
        </w:rPr>
        <w:t>Materialgruppen</w:t>
      </w:r>
    </w:p>
    <w:p>
      <w:pPr>
        <w:pStyle w:val="Listapunktowana"/>
      </w:pPr>
      <w:r>
        <w:rPr>
          <w:sz w:val="20"/>
        </w:rPr>
        <w:t>Contract Manufacturing, PCBA, EMS, Blower, Silikonspritzguss, Netzteile, Akkus, Displays, Schläuche, Masken, Ventile, Schäume, Leitungen, Sensorik, Wireless-Module (2G–5G), Telemedizin-Komponenten, Labordienstleistungen</w:t>
      </w:r>
    </w:p>
    <w:p>
      <w:pPr>
        <w:pStyle w:val="Listapunktowana"/>
      </w:pPr>
    </w:p>
    <w:p>
      <w:pPr>
        <w:pStyle w:val="Listapunktowana"/>
      </w:pPr>
      <w:r>
        <w:rPr/>
      </w:r>
    </w:p>
    <w:p>
      <w:pPr>
        <w:pStyle w:val="Listapunktowana"/>
      </w:pPr>
      <w:r>
        <w:rPr>
          <w:b/>
          <w:sz w:val="20"/>
        </w:rPr>
        <w:t xml:space="preserve">07/2023 - 08/2023   |   </w:t>
      </w:r>
      <w:r>
        <w:rPr>
          <w:b/>
          <w:sz w:val="20"/>
        </w:rPr>
        <w:t>AFT Group</w:t>
      </w:r>
      <w:r>
        <w:rPr>
          <w:sz w:val="20"/>
        </w:rPr>
        <w:t xml:space="preserve"> </w:t>
      </w:r>
    </w:p>
    <w:p>
      <w:pPr>
        <w:pStyle w:val="Normalny"/>
      </w:pPr>
    </w:p>
    <w:p>
      <w:pPr>
        <w:pStyle w:val="Normalny"/>
      </w:pPr>
      <w:r>
        <w:rPr>
          <w:b/>
          <w:sz w:val="20"/>
        </w:rPr>
        <w:t xml:space="preserve">Chief Supply Chain Officer </w:t>
      </w:r>
      <w:r>
        <w:rPr>
          <w:b/>
          <w:sz w:val="20"/>
        </w:rPr>
        <w:t>(</w:t>
      </w:r>
      <w:r>
        <w:rPr>
          <w:b/>
          <w:sz w:val="20"/>
        </w:rPr>
        <w:t xml:space="preserve">CSCO) / </w:t>
      </w:r>
      <w:r>
        <w:rPr>
          <w:b/>
          <w:sz w:val="20"/>
        </w:rPr>
        <w:t>Mitglied der Geschäftsleitung</w:t>
      </w:r>
    </w:p>
    <w:p>
      <w:pPr>
        <w:pStyle w:val="paragraph"/>
      </w:pPr>
      <w:r>
        <w:rPr>
          <w:i/>
          <w:sz w:val="20"/>
        </w:rPr>
        <w:t>Automatisierungstechnik &amp; Förderanlagen</w:t>
      </w:r>
      <w:r>
        <w:rPr>
          <w:i/>
          <w:sz w:val="20"/>
        </w:rPr>
        <w:t xml:space="preserve"> - Fertigungsstrecken für die Automobilproduktion</w:t>
      </w:r>
    </w:p>
    <w:p>
      <w:pPr>
        <w:pStyle w:val="paragraph"/>
      </w:pPr>
      <w:r>
        <w:rPr>
          <w:i/>
          <w:sz w:val="20"/>
        </w:rPr>
        <w:t>Beschaffungsvolumen ~</w:t>
      </w:r>
      <w:r>
        <w:rPr>
          <w:i/>
          <w:sz w:val="20"/>
        </w:rPr>
        <w:t>80 Millionen Euro</w:t>
      </w:r>
    </w:p>
    <w:p>
      <w:pPr>
        <w:pStyle w:val="paragraph"/>
      </w:pPr>
    </w:p>
    <w:p>
      <w:pPr>
        <w:pStyle w:val="Normalny"/>
      </w:pPr>
      <w:r>
        <w:rPr>
          <w:b/>
          <w:sz w:val="20"/>
        </w:rPr>
        <w:t>V</w:t>
      </w:r>
      <w:r>
        <w:rPr>
          <w:b/>
          <w:sz w:val="20"/>
        </w:rPr>
        <w:t>erantwortung</w:t>
      </w:r>
      <w:r>
        <w:rPr>
          <w:b/>
          <w:sz w:val="20"/>
        </w:rPr>
        <w:t>sbereich</w:t>
      </w:r>
    </w:p>
    <w:p>
      <w:pPr>
        <w:pStyle w:val="Akapitzlist"/>
      </w:pPr>
      <w:r>
        <w:rPr>
          <w:sz w:val="20"/>
        </w:rPr>
        <w:t>Gesamtverantwortung für Einkauf, Fertigungsplanung, Logistik, Lager, After Sales und Lieferantenqualität (24 FTE)</w:t>
      </w:r>
    </w:p>
    <w:p>
      <w:pPr>
        <w:pStyle w:val="Akapitzlist"/>
      </w:pPr>
      <w:r>
        <w:rPr>
          <w:sz w:val="20"/>
        </w:rPr>
        <w:t>Steuerung der Bereichsperformance entlang von Projekt- und Bauabschnittsplanung</w:t>
      </w:r>
    </w:p>
    <w:p>
      <w:pPr>
        <w:pStyle w:val="Akapitzlist"/>
      </w:pPr>
      <w:r>
        <w:rPr>
          <w:sz w:val="20"/>
        </w:rPr>
        <w:t>Direkte Berichtslinie an Geschäftsführung und Gesellschafter</w:t>
      </w:r>
    </w:p>
    <w:p>
      <w:pPr>
        <w:pStyle w:val="Akapitzlist"/>
      </w:pPr>
    </w:p>
    <w:p>
      <w:pPr>
        <w:pStyle w:val="Normalny"/>
      </w:pPr>
      <w:r>
        <w:rPr>
          <w:b/>
          <w:sz w:val="20"/>
        </w:rPr>
        <w:t>Aufgaben</w:t>
      </w:r>
      <w:r>
        <w:rPr>
          <w:b/>
          <w:sz w:val="20"/>
        </w:rPr>
        <w:t xml:space="preserve"> &amp; Erfolge</w:t>
      </w:r>
    </w:p>
    <w:p>
      <w:pPr>
        <w:pStyle w:val="Akapitzlist"/>
      </w:pPr>
      <w:r>
        <w:rPr>
          <w:sz w:val="20"/>
        </w:rPr>
        <w:t>End-to-End Prozessverantwortung für Supply Chain Execution: von AV über Materialfluss bis zur Baustellenlogistik</w:t>
      </w:r>
    </w:p>
    <w:p>
      <w:pPr>
        <w:pStyle w:val="Akapitzlist"/>
      </w:pPr>
      <w:r>
        <w:rPr>
          <w:sz w:val="20"/>
        </w:rPr>
        <w:t>Reorganisation und Flächenneuplanung für Lager und Kommissionierung (inkl. Layoutplanung, Sicherheits- &amp; Arbeitsschutzkonzept)</w:t>
      </w:r>
    </w:p>
    <w:p>
      <w:pPr>
        <w:pStyle w:val="Akapitzlist"/>
      </w:pPr>
      <w:r>
        <w:rPr>
          <w:sz w:val="20"/>
        </w:rPr>
        <w:t>Einführung eines operativen Performance Monitorings (Lieferperformance, Budgetabweichungen, Qualitätskennzahlen)</w:t>
      </w:r>
    </w:p>
    <w:p>
      <w:pPr>
        <w:pStyle w:val="Akapitzlist"/>
      </w:pPr>
      <w:r>
        <w:rPr>
          <w:sz w:val="20"/>
        </w:rPr>
        <w:t>Optimierung von Materialflüssen, Durchlaufzeiten und Verfügbarkeiten entlang projektbezogener Milestones</w:t>
      </w:r>
    </w:p>
    <w:p>
      <w:pPr>
        <w:pStyle w:val="Akapitzlist"/>
      </w:pPr>
      <w:r>
        <w:rPr>
          <w:sz w:val="20"/>
        </w:rPr>
        <w:t>Eskalationsmanagement bei Lieferanten sowie Etablierung strukturierter Reklamationsprozesse</w:t>
      </w:r>
    </w:p>
    <w:p>
      <w:pPr>
        <w:pStyle w:val="Akapitzlist"/>
      </w:pPr>
      <w:r>
        <w:rPr>
          <w:sz w:val="20"/>
        </w:rPr>
        <w:t>Enge Abstimmung mit Engineering, Produktion und Vertrieb zur Synchronisierung der S&amp;OP-Ziele</w:t>
      </w:r>
    </w:p>
    <w:p>
      <w:pPr>
        <w:pStyle w:val="Akapitzlist"/>
      </w:pPr>
      <w:r>
        <w:rPr>
          <w:sz w:val="20"/>
        </w:rPr>
        <w:t>Optimierung der ERP-Prozesse in MS NAV für projektspezifisches Controlling und Workflow-Beschleunigung</w:t>
      </w:r>
    </w:p>
    <w:p>
      <w:pPr>
        <w:pStyle w:val="Listapunktowana"/>
      </w:pPr>
    </w:p>
    <w:p>
      <w:pPr>
        <w:pStyle w:val="Listapunktowana"/>
      </w:pPr>
      <w:r>
        <w:rPr>
          <w:b/>
          <w:sz w:val="20"/>
        </w:rPr>
        <w:t>Materialgruppen</w:t>
      </w:r>
    </w:p>
    <w:p>
      <w:pPr>
        <w:pStyle w:val="Listapunktowana"/>
      </w:pPr>
      <w:r>
        <w:rPr>
          <w:sz w:val="20"/>
        </w:rPr>
        <w:t>Power-&amp;-Free-Schienen, Rollenbahnen, Weichen &amp; Stopper, Traversen, Hängeeinrichtungen, Ketten- &amp; Antriebseinheiten, Sensorik, Schaltschränke, Steuerungstechnik</w:t>
      </w:r>
    </w:p>
    <w:p>
      <w:pPr>
        <w:pStyle w:val="Normalny"/>
      </w:pPr>
      <w:r>
        <w:rPr/>
      </w:r>
    </w:p>
    <w:p>
      <w:pPr>
        <w:pStyle w:val="Normalny"/>
      </w:pPr>
      <w:r>
        <w:rPr>
          <w:b/>
          <w:sz w:val="20"/>
        </w:rPr>
        <w:t>09/2022 - 06/2023   |   Heinzmann GmbH</w:t>
      </w:r>
    </w:p>
    <w:p>
      <w:pPr>
        <w:pStyle w:val="Normalny"/>
      </w:pPr>
    </w:p>
    <w:p>
      <w:pPr>
        <w:pStyle w:val="Normalny"/>
      </w:pPr>
      <w:r>
        <w:rPr>
          <w:b/>
          <w:sz w:val="20"/>
        </w:rPr>
        <w:t xml:space="preserve">Leitung </w:t>
      </w:r>
      <w:r>
        <w:rPr>
          <w:b/>
          <w:sz w:val="20"/>
        </w:rPr>
        <w:t>Gesamte</w:t>
      </w:r>
      <w:r>
        <w:rPr>
          <w:b/>
          <w:sz w:val="20"/>
        </w:rPr>
        <w:t>inkauf</w:t>
      </w:r>
    </w:p>
    <w:p>
      <w:pPr>
        <w:pStyle w:val="Normalny"/>
      </w:pPr>
      <w:r>
        <w:rPr>
          <w:i/>
          <w:sz w:val="20"/>
        </w:rPr>
        <w:t>Automotive – Motoren- &amp; Turbinenmanagement, Elektromotoren</w:t>
      </w:r>
    </w:p>
    <w:p>
      <w:pPr>
        <w:pStyle w:val="Normalny"/>
      </w:pPr>
      <w:r>
        <w:rPr>
          <w:i/>
          <w:sz w:val="20"/>
        </w:rPr>
        <w:t>Beschaffungsvolumen</w:t>
      </w:r>
      <w:r>
        <w:rPr>
          <w:i/>
          <w:sz w:val="20"/>
        </w:rPr>
        <w:t xml:space="preserve"> ~</w:t>
      </w:r>
      <w:r>
        <w:rPr>
          <w:i/>
          <w:sz w:val="20"/>
        </w:rPr>
        <w:t>30 Millionen Euro</w:t>
      </w:r>
    </w:p>
    <w:p>
      <w:pPr>
        <w:pStyle w:val="Normalny"/>
      </w:pPr>
    </w:p>
    <w:p>
      <w:pPr>
        <w:pStyle w:val="Normalny"/>
      </w:pPr>
      <w:r>
        <w:rPr>
          <w:b/>
          <w:sz w:val="20"/>
        </w:rPr>
        <w:t>Verantwortungsbereich</w:t>
      </w:r>
    </w:p>
    <w:p>
      <w:pPr>
        <w:pStyle w:val="Listapunktowana"/>
      </w:pPr>
      <w:r>
        <w:rPr>
          <w:sz w:val="20"/>
        </w:rPr>
        <w:t>Gesamtverantwortung für Einkauf und Disposition (10 FTE)</w:t>
      </w:r>
    </w:p>
    <w:p>
      <w:pPr>
        <w:pStyle w:val="Listapunktowana"/>
      </w:pPr>
      <w:r>
        <w:rPr>
          <w:sz w:val="20"/>
        </w:rPr>
        <w:t>Reorganisation der Einkaufsorganisation sowie Anbindung an die Produktentwicklung</w:t>
      </w:r>
    </w:p>
    <w:p>
      <w:pPr>
        <w:pStyle w:val="Listapunktowana"/>
      </w:pPr>
    </w:p>
    <w:p>
      <w:pPr>
        <w:pStyle w:val="Normalny"/>
      </w:pPr>
      <w:r>
        <w:rPr>
          <w:b/>
          <w:sz w:val="20"/>
        </w:rPr>
        <w:t>Aufgaben &amp; Erfolge</w:t>
      </w:r>
    </w:p>
    <w:p>
      <w:pPr>
        <w:pStyle w:val="Listapunktowana"/>
      </w:pPr>
      <w:r>
        <w:rPr>
          <w:sz w:val="20"/>
        </w:rPr>
        <w:t>Aufbau einer strategischen Einkaufsfunktion mit Fokus auf S2C-End-to-End-Prozesse und Lieferantenentwicklungsstrategie</w:t>
      </w:r>
    </w:p>
    <w:p>
      <w:pPr>
        <w:pStyle w:val="Listapunktowana"/>
      </w:pPr>
      <w:r>
        <w:rPr>
          <w:sz w:val="20"/>
        </w:rPr>
        <w:t>Neustrukturierung der operativen Einkaufsprozesse in enger Zusammenarbeit mit Arbeitsvorbereitung, QS, Vertrieb und Produktion</w:t>
      </w:r>
    </w:p>
    <w:p>
      <w:pPr>
        <w:pStyle w:val="Listapunktowana"/>
      </w:pPr>
      <w:r>
        <w:rPr>
          <w:sz w:val="20"/>
        </w:rPr>
        <w:t>Einführung einer F&amp;E-nahen Beschaffungskooperation zur Erhöhung der Bauteilunabhängigkeit (BOM-Rationalisierung, Second Sources, Modulstrategien)</w:t>
      </w:r>
    </w:p>
    <w:p>
      <w:pPr>
        <w:pStyle w:val="Listapunktowana"/>
      </w:pPr>
      <w:r>
        <w:rPr>
          <w:sz w:val="20"/>
        </w:rPr>
        <w:t>Engpassmanagement: Root-Cause-Analysen, Eskalationen, wöchentliches Fehlteilreporting an Geschäftsführung und Kunde</w:t>
      </w:r>
      <w:r>
        <w:rPr>
          <w:sz w:val="20"/>
        </w:rPr>
        <w:t>n</w:t>
      </w:r>
    </w:p>
    <w:p>
      <w:pPr>
        <w:pStyle w:val="Listapunktowana"/>
      </w:pPr>
      <w:r>
        <w:rPr>
          <w:sz w:val="20"/>
        </w:rPr>
        <w:t>Projektierung einer digitalen Inhouse-Lösung für Spend- &amp; Bestandsanalyse inkl. automatisierter Reports</w:t>
      </w:r>
    </w:p>
    <w:p>
      <w:pPr>
        <w:pStyle w:val="Listapunktowana"/>
      </w:pPr>
      <w:r>
        <w:rPr>
          <w:sz w:val="20"/>
        </w:rPr>
        <w:t>Steuerung gezielter Maßnahmen zur Bestandsreduktion und Liquiditätssteigerung</w:t>
      </w:r>
    </w:p>
    <w:p>
      <w:pPr>
        <w:pStyle w:val="Listapunktowana"/>
      </w:pPr>
      <w:r>
        <w:rPr>
          <w:sz w:val="20"/>
        </w:rPr>
        <w:t>Entwicklung und Durchführung eines Kompetenzaufbaus für das gesamte Einkaufsteam (Beschaffungsstrategie, Tender Mgmt., Lieferantenmanagement, Bedarfsplanung)</w:t>
      </w:r>
    </w:p>
    <w:p>
      <w:pPr>
        <w:pStyle w:val="Listapunktowana"/>
      </w:pPr>
    </w:p>
    <w:p>
      <w:pPr>
        <w:pStyle w:val="Listapunktowana"/>
      </w:pPr>
      <w:r>
        <w:rPr>
          <w:b/>
          <w:sz w:val="20"/>
        </w:rPr>
        <w:t>Materialgruppen</w:t>
      </w:r>
    </w:p>
    <w:p>
      <w:pPr>
        <w:pStyle w:val="Listapunktowana"/>
      </w:pPr>
      <w:r>
        <w:rPr>
          <w:sz w:val="20"/>
        </w:rPr>
        <w:t>Zeichnungsteile, Aktuatoren, Steuergeräte, Sensorik, Luftpfadkomponenten, Pumpen, Injektoren, Speicher, Steuerungselektronik, PCBA, Contract Manufacturing</w:t>
      </w:r>
    </w:p>
    <w:p>
      <w:pPr>
        <w:pStyle w:val="Listapunktowana"/>
      </w:pPr>
    </w:p>
    <w:p>
      <w:pPr>
        <w:pStyle w:val="Listapunktowana"/>
      </w:pPr>
      <w:r>
        <w:rPr/>
      </w:r>
    </w:p>
    <w:p>
      <w:pPr>
        <w:pStyle w:val="Normalny"/>
      </w:pPr>
      <w:r>
        <w:rPr>
          <w:b/>
          <w:sz w:val="20"/>
        </w:rPr>
      </w:r>
    </w:p>
    <w:p>
      <w:pPr>
        <w:pStyle w:val="Normalny"/>
      </w:pPr>
      <w:r>
        <w:rPr>
          <w:b/>
          <w:sz w:val="20"/>
        </w:rPr>
        <w:t>0</w:t>
      </w:r>
      <w:r>
        <w:rPr>
          <w:b/>
          <w:sz w:val="20"/>
        </w:rPr>
        <w:t>3/2022 - 08/2022   |   Moove GmbH</w:t>
      </w:r>
    </w:p>
    <w:p>
      <w:pPr>
        <w:pStyle w:val="Normalny"/>
      </w:pPr>
      <w:r>
        <w:rPr>
          <w:b/>
          <w:sz w:val="20"/>
        </w:rPr>
        <w:t>Procurement Programme Manager</w:t>
      </w:r>
    </w:p>
    <w:p>
      <w:pPr>
        <w:pStyle w:val="Normalny"/>
      </w:pPr>
      <w:r>
        <w:rPr>
          <w:i/>
          <w:sz w:val="20"/>
        </w:rPr>
        <w:t xml:space="preserve">Automotive </w:t>
      </w:r>
      <w:r>
        <w:rPr>
          <w:i/>
          <w:sz w:val="20"/>
        </w:rPr>
        <w:t xml:space="preserve">– </w:t>
      </w:r>
      <w:r>
        <w:rPr>
          <w:i/>
          <w:sz w:val="20"/>
        </w:rPr>
        <w:t>OEM von elektrifizierten leichten Nutzfahrzeugen</w:t>
      </w:r>
      <w:r>
        <w:rPr>
          <w:i/>
          <w:sz w:val="20"/>
        </w:rPr>
        <w:t xml:space="preserve"> </w:t>
      </w:r>
      <w:r>
        <w:rPr>
          <w:i/>
          <w:sz w:val="20"/>
        </w:rPr>
        <w:t>(LEV, Level 2 semi-autonom)</w:t>
      </w:r>
    </w:p>
    <w:p>
      <w:pPr>
        <w:pStyle w:val="Normalny"/>
      </w:pPr>
      <w:r>
        <w:rPr>
          <w:i/>
          <w:sz w:val="20"/>
        </w:rPr>
        <w:t>Beschaffungsvolumen</w:t>
      </w:r>
      <w:r>
        <w:rPr>
          <w:i/>
          <w:sz w:val="20"/>
        </w:rPr>
        <w:t xml:space="preserve"> ~</w:t>
      </w:r>
      <w:r>
        <w:rPr>
          <w:i/>
          <w:sz w:val="20"/>
        </w:rPr>
        <w:t>15 Millionen Euro</w:t>
      </w:r>
    </w:p>
    <w:p>
      <w:pPr>
        <w:pStyle w:val="Normalny"/>
      </w:pPr>
    </w:p>
    <w:p>
      <w:pPr>
        <w:pStyle w:val="Normalny"/>
      </w:pPr>
      <w:r>
        <w:rPr>
          <w:b/>
          <w:sz w:val="20"/>
        </w:rPr>
        <w:t>V</w:t>
      </w:r>
      <w:r>
        <w:rPr>
          <w:b/>
          <w:sz w:val="20"/>
        </w:rPr>
        <w:t>erantwortung</w:t>
      </w:r>
      <w:r>
        <w:rPr>
          <w:b/>
          <w:sz w:val="20"/>
        </w:rPr>
        <w:t>sbereich</w:t>
      </w:r>
    </w:p>
    <w:p>
      <w:pPr>
        <w:pStyle w:val="Listapunktowana"/>
      </w:pPr>
      <w:r>
        <w:rPr>
          <w:sz w:val="20"/>
        </w:rPr>
        <w:t>Strategische und operative Verantwortung für alle beschaffungsrelevanten Aufgaben in der Prototypen- und Vorserienphase</w:t>
      </w:r>
    </w:p>
    <w:p>
      <w:pPr>
        <w:pStyle w:val="Listapunktowana"/>
      </w:pPr>
      <w:r>
        <w:rPr>
          <w:sz w:val="20"/>
        </w:rPr>
        <w:t>Führung eines interdisziplinären Lead-Engineering-Teams</w:t>
      </w:r>
    </w:p>
    <w:p>
      <w:pPr>
        <w:pStyle w:val="Listapunktowana"/>
      </w:pPr>
    </w:p>
    <w:p>
      <w:pPr>
        <w:pStyle w:val="Listapunktowana"/>
      </w:pPr>
      <w:r>
        <w:rPr>
          <w:b/>
          <w:sz w:val="20"/>
        </w:rPr>
        <w:t>Aufgaben</w:t>
      </w:r>
      <w:r>
        <w:rPr>
          <w:b/>
          <w:sz w:val="20"/>
        </w:rPr>
        <w:t xml:space="preserve"> &amp; Erfolge</w:t>
      </w:r>
    </w:p>
    <w:p>
      <w:pPr>
        <w:pStyle w:val="Listapunktowana"/>
      </w:pPr>
      <w:r>
        <w:rPr>
          <w:sz w:val="20"/>
        </w:rPr>
        <w:t>Entwicklung einer zukunftsfähigen Beschaffungsstrategie zur Skalierung in die Serienfertigung (Make-or-Buy, Lieferantenarchitektur, ESG-Anforderungen)</w:t>
      </w:r>
    </w:p>
    <w:p>
      <w:pPr>
        <w:pStyle w:val="Listapunktowana"/>
      </w:pPr>
      <w:r>
        <w:rPr>
          <w:sz w:val="20"/>
        </w:rPr>
        <w:t>Verantwortung für das gesamte Prototypen-Beschaffungsmanagement in der frühen Produktentstehung (Level-2-Autonomie gemäß SAE J3016)</w:t>
      </w:r>
    </w:p>
    <w:p>
      <w:pPr>
        <w:pStyle w:val="Listapunktowana"/>
      </w:pPr>
      <w:r>
        <w:rPr>
          <w:sz w:val="20"/>
        </w:rPr>
        <w:t>Durchführung komplexer RFQ-Prozesse und Vertragsverhandlungen (inkl. NDAs, Entwicklungsverträgen, Rahmenvereinbarungen)</w:t>
      </w:r>
    </w:p>
    <w:p>
      <w:pPr>
        <w:pStyle w:val="Listapunktowana"/>
      </w:pPr>
      <w:r>
        <w:rPr>
          <w:sz w:val="20"/>
        </w:rPr>
        <w:t>Professionalisierung des Vertrags- und Lieferantenmanagements entlang Automotive-spezifischer SOP-Timeline</w:t>
      </w:r>
      <w:r>
        <w:rPr>
          <w:sz w:val="20"/>
        </w:rPr>
        <w:t>s</w:t>
      </w:r>
    </w:p>
    <w:p>
      <w:pPr>
        <w:pStyle w:val="Listapunktowana"/>
      </w:pPr>
      <w:r>
        <w:rPr>
          <w:sz w:val="20"/>
        </w:rPr>
        <w:t>Koordination der technischen BOM-Validierung, Ableitung von Sourcing-Strategien je Modul &amp; Derivat</w:t>
      </w:r>
    </w:p>
    <w:p>
      <w:pPr>
        <w:pStyle w:val="Listapunktowana"/>
      </w:pPr>
      <w:r>
        <w:rPr>
          <w:sz w:val="20"/>
        </w:rPr>
        <w:t>Einkauf von Versuchsträgern, Teststreckennutzung und Spezialkomponenten für Validierung und Homologation</w:t>
      </w:r>
    </w:p>
    <w:p>
      <w:pPr>
        <w:pStyle w:val="Listapunktowana"/>
      </w:pPr>
      <w:r>
        <w:rPr>
          <w:sz w:val="20"/>
        </w:rPr>
        <w:t>Unterstützung beim CAPEX-Screening zur Identifikation eines geeigneten Produktionsstandorts sowie Projektierung der Fertigungsinfrastruktur</w:t>
      </w:r>
    </w:p>
    <w:p>
      <w:pPr>
        <w:pStyle w:val="Listapunktowana"/>
      </w:pPr>
    </w:p>
    <w:p>
      <w:pPr>
        <w:pStyle w:val="Listapunktowana"/>
      </w:pPr>
      <w:r>
        <w:rPr>
          <w:b/>
          <w:sz w:val="20"/>
        </w:rPr>
        <w:t>Materialgruppen</w:t>
      </w:r>
    </w:p>
    <w:p>
      <w:pPr>
        <w:pStyle w:val="Listapunktowana"/>
      </w:pPr>
      <w:r>
        <w:rPr>
          <w:sz w:val="20"/>
        </w:rPr>
        <w:t xml:space="preserve">OPEX: </w:t>
      </w:r>
      <w:r>
        <w:rPr>
          <w:sz w:val="20"/>
        </w:rPr>
        <w:t>Karosseriestruktur</w:t>
      </w:r>
      <w:r>
        <w:rPr>
          <w:sz w:val="20"/>
        </w:rPr>
        <w:t>, Fahrwerk (Räder, Achsen, Dämpfer, Brems-/Lenksysteme), Lagertechnik, funktionale Sicherheit</w:t>
      </w:r>
    </w:p>
    <w:p>
      <w:pPr>
        <w:pStyle w:val="Listapunktowana"/>
      </w:pPr>
      <w:r>
        <w:rPr>
          <w:sz w:val="20"/>
        </w:rPr>
        <w:t>CAPEX: Standortauswahl, Produktionsanlagen, Infrastrukturplanung &amp; -ausstattung</w:t>
      </w:r>
    </w:p>
    <w:p>
      <w:pPr>
        <w:pStyle w:val="Listapunktowana"/>
      </w:pPr>
    </w:p>
    <w:p>
      <w:pPr>
        <w:pStyle w:val="Listapunktowana"/>
      </w:pPr>
      <w:r>
        <w:rPr/>
      </w:r>
    </w:p>
    <w:p>
      <w:pPr>
        <w:pStyle w:val="Listapunktowana"/>
      </w:pPr>
      <w:r>
        <w:rPr>
          <w:b/>
          <w:sz w:val="20"/>
        </w:rPr>
        <w:t>11/2019 - 10/2021   |   agriKomp GmbH</w:t>
      </w:r>
    </w:p>
    <w:p>
      <w:pPr>
        <w:pStyle w:val="Listapunktowana"/>
      </w:pPr>
    </w:p>
    <w:p>
      <w:pPr>
        <w:pStyle w:val="Listapunktowana"/>
      </w:pPr>
      <w:r>
        <w:rPr>
          <w:b/>
          <w:sz w:val="20"/>
        </w:rPr>
        <w:t>Head of Procurement</w:t>
      </w:r>
      <w:r>
        <w:rPr>
          <w:b/>
          <w:sz w:val="20"/>
        </w:rPr>
        <w:t xml:space="preserve"> / Deputy H</w:t>
      </w:r>
      <w:r>
        <w:rPr>
          <w:b/>
          <w:sz w:val="20"/>
        </w:rPr>
        <w:t>ead of Supply Chain</w:t>
      </w:r>
    </w:p>
    <w:p>
      <w:pPr>
        <w:pStyle w:val="Listapunktowana"/>
      </w:pPr>
      <w:r>
        <w:rPr>
          <w:i/>
          <w:sz w:val="20"/>
        </w:rPr>
        <w:t xml:space="preserve">Anlagenbau – OEM von </w:t>
      </w:r>
      <w:r>
        <w:rPr>
          <w:i/>
          <w:sz w:val="20"/>
        </w:rPr>
        <w:t>Biogasanlagen</w:t>
      </w:r>
    </w:p>
    <w:p>
      <w:pPr>
        <w:pStyle w:val="Listapunktowana"/>
      </w:pPr>
      <w:r>
        <w:rPr>
          <w:i/>
          <w:sz w:val="20"/>
        </w:rPr>
        <w:t>Beschaffungsvolumen ~100 Mio. €</w:t>
      </w:r>
    </w:p>
    <w:p>
      <w:pPr>
        <w:pStyle w:val="Listapunktowana"/>
      </w:pPr>
    </w:p>
    <w:p>
      <w:pPr>
        <w:pStyle w:val="Normalny"/>
      </w:pPr>
      <w:r>
        <w:rPr>
          <w:b/>
          <w:sz w:val="20"/>
        </w:rPr>
        <w:t>V</w:t>
      </w:r>
      <w:r>
        <w:rPr>
          <w:b/>
          <w:sz w:val="20"/>
        </w:rPr>
        <w:t>erantwortung</w:t>
      </w:r>
      <w:r>
        <w:rPr>
          <w:b/>
          <w:sz w:val="20"/>
        </w:rPr>
        <w:t>sbereich</w:t>
      </w:r>
    </w:p>
    <w:p>
      <w:pPr>
        <w:pStyle w:val="Listapunktowana"/>
      </w:pPr>
      <w:r>
        <w:rPr>
          <w:sz w:val="20"/>
        </w:rPr>
        <w:t>Führung der gesamten Einkaufsorganisation (strategisch, operativ, After Sales) mit 10 FTE</w:t>
      </w:r>
    </w:p>
    <w:p>
      <w:pPr>
        <w:pStyle w:val="Listapunktowana"/>
      </w:pPr>
      <w:r>
        <w:rPr>
          <w:sz w:val="20"/>
        </w:rPr>
        <w:t>Stellvertretende Leitung der Gesamt-SCM-Organisation mit 69 Mitarbeitenden (inkl. Customer Care, Logistik, Lager, AV)</w:t>
      </w:r>
    </w:p>
    <w:p>
      <w:pPr>
        <w:pStyle w:val="Listapunktowana"/>
      </w:pPr>
      <w:r>
        <w:rPr>
          <w:sz w:val="20"/>
        </w:rPr>
        <w:t>Transformation der Einkaufsfunktion von operativ-taktisch hin zu strategisch, resilient und leistungsorientiert</w:t>
      </w:r>
    </w:p>
    <w:p>
      <w:pPr>
        <w:pStyle w:val="Listapunktowana"/>
      </w:pPr>
    </w:p>
    <w:p>
      <w:pPr>
        <w:pStyle w:val="Listapunktowana"/>
      </w:pPr>
      <w:r>
        <w:rPr>
          <w:b/>
          <w:sz w:val="20"/>
        </w:rPr>
        <w:t>Aufgaben &amp; Erfolge</w:t>
      </w:r>
    </w:p>
    <w:p>
      <w:pPr>
        <w:pStyle w:val="Listapunktowana"/>
      </w:pPr>
      <w:r>
        <w:rPr>
          <w:sz w:val="20"/>
        </w:rPr>
        <w:t>Restrukturierung der S2C- und P2P-Prozesse inkl. Neumodellierung der Rollen, Workflows und Zuständigkeiten</w:t>
      </w:r>
    </w:p>
    <w:p>
      <w:pPr>
        <w:pStyle w:val="Listapunktowana"/>
      </w:pPr>
      <w:r>
        <w:rPr>
          <w:sz w:val="20"/>
        </w:rPr>
        <w:t>Initiierung und Umsetzung bereichsübergreifender Optimierungsprojekte zur Verbesserung von Materialverfügbarkeit, Durchlaufzeiten, Bestand und Liquidität</w:t>
      </w:r>
    </w:p>
    <w:p>
      <w:pPr>
        <w:pStyle w:val="Listapunktowana"/>
      </w:pPr>
      <w:r>
        <w:rPr>
          <w:sz w:val="20"/>
        </w:rPr>
        <w:t>Einführung einer ESG- und Resilienz-orientierten Beschaffungsstrategie inkl. Lieferantenklassifizierung und Performance-Controlling</w:t>
      </w:r>
    </w:p>
    <w:p>
      <w:pPr>
        <w:pStyle w:val="Listapunktowana"/>
      </w:pPr>
      <w:r>
        <w:rPr>
          <w:sz w:val="20"/>
        </w:rPr>
        <w:t>Aufbau eines systematischen Warengruppen-</w:t>
      </w:r>
      <w:r>
        <w:rPr>
          <w:sz w:val="20"/>
        </w:rPr>
        <w:t>,</w:t>
      </w:r>
      <w:r>
        <w:rPr>
          <w:sz w:val="20"/>
        </w:rPr>
        <w:t xml:space="preserve"> Lieferanten</w:t>
      </w:r>
      <w:r>
        <w:rPr>
          <w:sz w:val="20"/>
        </w:rPr>
        <w:t xml:space="preserve">- &amp; </w:t>
      </w:r>
      <w:r>
        <w:rPr>
          <w:sz w:val="20"/>
        </w:rPr>
        <w:t>Vertragsmanagements</w:t>
      </w:r>
    </w:p>
    <w:p>
      <w:pPr>
        <w:pStyle w:val="Listapunktowana"/>
      </w:pPr>
      <w:r>
        <w:rPr>
          <w:sz w:val="20"/>
        </w:rPr>
        <w:t>Integration geeigneter Methoden zur Bedarfsplanung und Disposition – Reduktion der Bestände durch Forecast-Stabilisierung, Umschichtung und gezielte Abverkäufe</w:t>
      </w:r>
    </w:p>
    <w:p>
      <w:pPr>
        <w:pStyle w:val="Listapunktowana"/>
      </w:pPr>
      <w:r>
        <w:rPr>
          <w:sz w:val="20"/>
        </w:rPr>
        <w:t>Einführung eines Einkaufsleistungs-Controllings (KPIs, Prozesskennzahlen, Zielabweichungsanalyse)</w:t>
      </w:r>
    </w:p>
    <w:p>
      <w:pPr>
        <w:pStyle w:val="Listapunktowana"/>
      </w:pPr>
      <w:r>
        <w:rPr>
          <w:sz w:val="20"/>
        </w:rPr>
        <w:t>Operatives Krisenmanagement zur Aufrechterhaltung der Lieferfähigkeit in der COVID-Phase</w:t>
      </w:r>
    </w:p>
    <w:p>
      <w:pPr>
        <w:pStyle w:val="Listapunktowana"/>
      </w:pPr>
      <w:r>
        <w:rPr>
          <w:sz w:val="20"/>
        </w:rPr>
        <w:t>Verhandlungsführer (Strategie, Planung Vorbereitung, Umsetzung) in der Verhandlung mit dem Hauptlieferanten (OEM) für die Grundmotoren (inkl. Ersatzteile &amp; Zubehör) – 14% Einsparung durch einen Mix aus Preis-, Staffel- &amp; Mengenrabatten sowie diversen Sonderkonditionen.</w:t>
      </w:r>
    </w:p>
    <w:p>
      <w:pPr>
        <w:pStyle w:val="Listapunktowana"/>
      </w:pPr>
    </w:p>
    <w:p>
      <w:pPr>
        <w:pStyle w:val="Listapunktowana"/>
      </w:pPr>
      <w:r>
        <w:rPr>
          <w:b/>
          <w:sz w:val="20"/>
        </w:rPr>
        <w:t>Materialgruppen</w:t>
      </w:r>
    </w:p>
    <w:p>
      <w:pPr>
        <w:pStyle w:val="Listapunktowana"/>
      </w:pPr>
      <w:r>
        <w:rPr>
          <w:sz w:val="20"/>
        </w:rPr>
        <w:t>OPEX: Grundmotoren, Komponenten für Biogasanlagen (Wärmetauscher, Abgastrakt, Metallbau, Schaltschranktechnik, Filter, Bauleistungen)</w:t>
      </w:r>
    </w:p>
    <w:p>
      <w:pPr>
        <w:pStyle w:val="Listapunktowana"/>
      </w:pPr>
      <w:r>
        <w:rPr>
          <w:sz w:val="20"/>
        </w:rPr>
        <w:t>CAPEX: Regalsysteme, Lagerausstattung, Flurförderzeuge, Intralogistiklösungen</w:t>
      </w:r>
    </w:p>
    <w:p>
      <w:pPr>
        <w:pStyle w:val="Listapunktowana"/>
      </w:pPr>
    </w:p>
    <w:p>
      <w:pPr>
        <w:pStyle w:val="Listapunktowana"/>
      </w:pPr>
    </w:p>
    <w:p>
      <w:pPr>
        <w:pStyle w:val="Listapunktowana"/>
      </w:pPr>
      <w:r>
        <w:rPr>
          <w:b/>
          <w:sz w:val="20"/>
        </w:rPr>
        <w:t>Einkaufs- und SCM-relevante Projekt- &amp; Funktionshistorie in Festanstellung 2003 – 2022</w:t>
      </w:r>
    </w:p>
    <w:p>
      <w:pPr>
        <w:pStyle w:val="Listapunktowana"/>
      </w:pPr>
      <w:r>
        <w:rPr>
          <w:sz w:val="20"/>
        </w:rPr>
      </w:r>
    </w:p>
    <w:p>
      <w:pPr>
        <w:pStyle w:val="Normalny"/>
      </w:pPr>
      <w:r>
        <w:rPr>
          <w:b/>
          <w:sz w:val="20"/>
        </w:rPr>
        <w:t xml:space="preserve">03/2014 – 10/2019 </w:t>
      </w:r>
      <w:r>
        <w:rPr>
          <w:b/>
          <w:sz w:val="20"/>
        </w:rPr>
        <w:t xml:space="preserve"> |   </w:t>
      </w:r>
      <w:r>
        <w:rPr>
          <w:b/>
          <w:sz w:val="20"/>
        </w:rPr>
        <w:t>Kloepfel Consulting GmbH</w:t>
      </w:r>
    </w:p>
    <w:p/>
    <w:p>
      <w:pPr>
        <w:pStyle w:val="Normalny"/>
      </w:pPr>
      <w:r>
        <w:t>2018 - 2019   |   Workexpress GmbH</w:t>
      </w:r>
    </w:p>
    <w:p>
      <w:pPr>
        <w:pStyle w:val="Normalny"/>
      </w:pPr>
      <w:r>
        <w:t>Senior Consultant</w:t>
      </w:r>
    </w:p>
    <w:p>
      <w:pPr>
        <w:pStyle w:val="Normalny"/>
      </w:pPr>
      <w:r>
        <w:t>Beratung und Unterstützung von Kunden im Bereich Einkauf und Supply Chain Management</w:t>
      </w:r>
    </w:p>
    <w:p>
      <w:pPr>
        <w:pStyle w:val="Normalny"/>
      </w:pPr>
      <w:r>
        <w:t>Aufgaben &amp; Erfolge</w:t>
      </w:r>
    </w:p>
    <w:p>
      <w:pPr>
        <w:pStyle w:val="Normalny"/>
      </w:pPr>
      <w:r>
        <w:t>Durchführung von Projekten zur Kostenoptimierung und Prozessverbesserung</w:t>
      </w:r>
    </w:p>
    <w:p>
      <w:pPr>
        <w:pStyle w:val="Normalny"/>
      </w:pPr>
      <w:r>
        <w:t>Analyse und Optimierung von Lieferketten und Beschaffungsprozessen</w:t>
      </w:r>
    </w:p>
    <w:p>
      <w:pPr>
        <w:pStyle w:val="Normalny"/>
      </w:pPr>
      <w:r>
        <w:t>Entwicklung und Implementierung von Einkaufsstrategien</w:t>
      </w:r>
    </w:p>
    <w:p/>
    <w:p>
      <w:pPr>
        <w:pStyle w:val="Normalny"/>
      </w:pPr>
    </w:p>
    <w:p>
      <w:pPr>
        <w:pStyle w:val="Normalny"/>
      </w:pPr>
      <w:r>
        <w:rPr>
          <w:b/>
          <w:sz w:val="20"/>
        </w:rPr>
        <w:t>Senior Consultant</w:t>
      </w:r>
      <w:r>
        <w:rPr>
          <w:b/>
          <w:sz w:val="20"/>
        </w:rPr>
        <w:t xml:space="preserve"> &amp; Projektleiter</w:t>
      </w:r>
      <w:r>
        <w:rPr>
          <w:b/>
          <w:sz w:val="20"/>
        </w:rPr>
        <w:t xml:space="preserve">  </w:t>
      </w:r>
    </w:p>
    <w:p>
      <w:pPr>
        <w:pStyle w:val="Normalny"/>
      </w:pPr>
      <w:r>
        <w:rPr>
          <w:i/>
          <w:sz w:val="20"/>
        </w:rPr>
        <w:t>Managementberatung mit Schwerpunkt Einkauf &amp; Supply Chain Management</w:t>
      </w:r>
    </w:p>
    <w:p>
      <w:pPr>
        <w:pStyle w:val="Normalny"/>
      </w:pPr>
    </w:p>
    <w:p>
      <w:pPr>
        <w:pStyle w:val="Normalny"/>
      </w:pPr>
      <w:r>
        <w:rPr>
          <w:b/>
          <w:sz w:val="20"/>
        </w:rPr>
        <w:t>Verantwortungsbereich</w:t>
      </w:r>
      <w:r>
        <w:rPr>
          <w:b/>
          <w:sz w:val="20"/>
        </w:rPr>
        <w:t xml:space="preserve"> </w:t>
      </w:r>
    </w:p>
    <w:p>
      <w:pPr>
        <w:pStyle w:val="Listapunktowana"/>
      </w:pPr>
      <w:r>
        <w:rPr>
          <w:sz w:val="20"/>
        </w:rPr>
        <w:t>Leitung von Einspar- und Transformationsprojekten in Einkauf und Supply Chain (S2C/P2P)</w:t>
      </w:r>
    </w:p>
    <w:p>
      <w:pPr>
        <w:pStyle w:val="Listapunktowana"/>
      </w:pPr>
      <w:r>
        <w:rPr>
          <w:sz w:val="20"/>
        </w:rPr>
        <w:t>Steuerung von Projektteams in nationalen und internationalen Mandaten</w:t>
      </w:r>
    </w:p>
    <w:p>
      <w:pPr>
        <w:pStyle w:val="Listapunktowana"/>
      </w:pPr>
      <w:r>
        <w:rPr>
          <w:sz w:val="20"/>
        </w:rPr>
        <w:t>Unterstützung im Business Development durch Potenzialanalysen und Akquisepräsentationen</w:t>
      </w:r>
      <w:r>
        <w:rPr>
          <w:sz w:val="20"/>
        </w:rPr>
        <w:t xml:space="preserve"> </w:t>
      </w:r>
    </w:p>
    <w:p>
      <w:pPr>
        <w:pStyle w:val="Normalny"/>
      </w:pPr>
      <w:r>
        <w:rPr>
          <w:sz w:val="20"/>
        </w:rPr>
        <w:t xml:space="preserve"> </w:t>
      </w:r>
    </w:p>
    <w:p>
      <w:pPr>
        <w:pStyle w:val="Normalny"/>
      </w:pPr>
      <w:r>
        <w:rPr>
          <w:b/>
          <w:sz w:val="20"/>
        </w:rPr>
        <w:t>Tätigkeiten &amp; Aufgaben</w:t>
      </w:r>
      <w:r>
        <w:rPr>
          <w:b/>
          <w:sz w:val="20"/>
        </w:rPr>
        <w:t xml:space="preserve"> </w:t>
      </w:r>
    </w:p>
    <w:p>
      <w:pPr>
        <w:pStyle w:val="Akapitzlist"/>
      </w:pPr>
      <w:r>
        <w:rPr>
          <w:sz w:val="20"/>
        </w:rPr>
        <w:t>Analyse von Kostenstrukturen, Warengruppen und Beschaffungsorganisationen (Soll-Ist-Abgleich, Benchmarks, TCO-Ansätze)</w:t>
      </w:r>
    </w:p>
    <w:p>
      <w:pPr>
        <w:pStyle w:val="Akapitzlist"/>
      </w:pPr>
      <w:r>
        <w:rPr>
          <w:sz w:val="20"/>
        </w:rPr>
        <w:t>Entwicklung von Category-Strategien, Lieferantenportfolios und Sourcing-Konzepten</w:t>
      </w:r>
    </w:p>
    <w:p>
      <w:pPr>
        <w:pStyle w:val="Akapitzlist"/>
      </w:pPr>
      <w:r>
        <w:rPr>
          <w:sz w:val="20"/>
        </w:rPr>
        <w:t>Durchführung komplexer Ausschreibungen (inkl. RFx, eAuctions) und Vertragsverhandlungen</w:t>
      </w:r>
    </w:p>
    <w:p>
      <w:pPr>
        <w:pStyle w:val="Akapitzlist"/>
      </w:pPr>
      <w:r>
        <w:rPr>
          <w:sz w:val="20"/>
        </w:rPr>
        <w:t>Reorganisation von Einkaufsstrukturen, Einführung von KPIs und Performance-Trackingsystemen</w:t>
      </w:r>
    </w:p>
    <w:p>
      <w:pPr>
        <w:pStyle w:val="Akapitzlist"/>
      </w:pPr>
      <w:r>
        <w:rPr>
          <w:sz w:val="20"/>
        </w:rPr>
        <w:t>Stakeholdermanagement auf C-Level, Implementierung nachhaltiger Optimierungsansätze</w:t>
      </w:r>
    </w:p>
    <w:p>
      <w:pPr>
        <w:pStyle w:val="Akapitzlist"/>
      </w:pPr>
      <w:r>
        <w:rPr>
          <w:sz w:val="20"/>
        </w:rPr>
        <w:t>Reporting gegenüber Kundenmanagement inkl. Savings-Tracking und Fortschrittsberichten</w:t>
      </w:r>
    </w:p>
    <w:p>
      <w:pPr>
        <w:pStyle w:val="Akapitzlist"/>
      </w:pPr>
    </w:p>
    <w:p>
      <w:pPr>
        <w:pStyle w:val="Normalny"/>
      </w:pPr>
      <w:r>
        <w:rPr>
          <w:sz w:val="20"/>
        </w:rPr>
      </w:r>
    </w:p>
    <w:p>
      <w:pPr>
        <w:pStyle w:val="Normalny"/>
      </w:pPr>
      <w:r>
        <w:rPr>
          <w:b/>
          <w:sz w:val="20"/>
        </w:rPr>
        <w:t>Projekte nach Kunde &amp; Branche</w:t>
      </w:r>
    </w:p>
    <w:p>
      <w:pPr>
        <w:pStyle w:val="Normalny"/>
      </w:pPr>
    </w:p>
    <w:p>
      <w:pPr>
        <w:pStyle w:val="Normalny"/>
      </w:pPr>
      <w:r>
        <w:rPr>
          <w:b/>
          <w:sz w:val="20"/>
        </w:rPr>
        <w:t xml:space="preserve">Blumenbecker Automation | </w:t>
      </w:r>
      <w:r>
        <w:rPr>
          <w:b/>
          <w:sz w:val="20"/>
        </w:rPr>
        <w:t>Industrie &amp; Automation</w:t>
      </w:r>
    </w:p>
    <w:p>
      <w:pPr>
        <w:pStyle w:val="Listapunktowana"/>
      </w:pPr>
      <w:r>
        <w:rPr>
          <w:b/>
          <w:sz w:val="20"/>
        </w:rPr>
        <w:tab/>
      </w:r>
      <w:r>
        <w:rPr>
          <w:b/>
          <w:sz w:val="20"/>
        </w:rPr>
        <w:t xml:space="preserve">Projektleiter | </w:t>
      </w:r>
      <w:r>
        <w:rPr>
          <w:b/>
          <w:sz w:val="20"/>
        </w:rPr>
        <w:t>Beschaffungs- und Einkaufsstruktur</w:t>
      </w:r>
      <w:r>
        <w:rPr>
          <w:b/>
          <w:sz w:val="20"/>
        </w:rPr>
        <w:t xml:space="preserve">optimierungsprojekt </w:t>
      </w:r>
      <w:r>
        <w:rPr>
          <w:b/>
          <w:sz w:val="20"/>
        </w:rPr>
        <w:t xml:space="preserve">| </w:t>
      </w:r>
      <w:r>
        <w:rPr>
          <w:b/>
          <w:sz w:val="20"/>
        </w:rPr>
        <w:t>5 Berater</w:t>
      </w:r>
    </w:p>
    <w:p>
      <w:pPr>
        <w:pStyle w:val="Listapunktowana"/>
      </w:pPr>
      <w:r>
        <w:rPr>
          <w:b/>
          <w:sz w:val="20"/>
        </w:rPr>
        <w:tab/>
      </w:r>
      <w:r>
        <w:rPr>
          <w:i/>
          <w:sz w:val="20"/>
        </w:rPr>
        <w:t>Beschaffungsvolumen: ~50 Mio. € | Einsparungen: ~800k € p.a.</w:t>
      </w:r>
    </w:p>
    <w:p>
      <w:pPr>
        <w:pStyle w:val="Listapunktowana"/>
      </w:pPr>
      <w:r>
        <w:rPr>
          <w:sz w:val="20"/>
        </w:rPr>
        <w:t xml:space="preserve">Auftrag: </w:t>
      </w:r>
      <w:r>
        <w:rPr>
          <w:sz w:val="20"/>
        </w:rPr>
        <w:t>Analyse und Neuausrichtung der Einkaufsorganisation, Optimierung von Prozessen und Warengruppenstrategien</w:t>
      </w:r>
    </w:p>
    <w:p>
      <w:pPr>
        <w:pStyle w:val="Listapunktowana"/>
      </w:pPr>
      <w:r>
        <w:rPr>
          <w:sz w:val="20"/>
        </w:rPr>
        <w:t xml:space="preserve">Materialgruppen: </w:t>
      </w:r>
      <w:r>
        <w:rPr>
          <w:sz w:val="20"/>
        </w:rPr>
        <w:t>Produktionsmaterialien, elektronische Komponenten, Schaltschranktechnik, Zeichnungsteile, Bürobedarf, Energie, Logistik, Dienstleistungen</w:t>
      </w:r>
    </w:p>
    <w:p>
      <w:pPr>
        <w:pStyle w:val="Listapunktowana"/>
      </w:pPr>
    </w:p>
    <w:p>
      <w:pPr>
        <w:pStyle w:val="Listapunktowana"/>
      </w:pPr>
      <w:r>
        <w:rPr>
          <w:sz w:val="20"/>
        </w:rPr>
      </w:r>
    </w:p>
    <w:p>
      <w:pPr>
        <w:pStyle w:val="Normalny"/>
      </w:pPr>
      <w:r>
        <w:rPr>
          <w:b/>
          <w:sz w:val="20"/>
        </w:rPr>
      </w:r>
    </w:p>
    <w:p>
      <w:pPr>
        <w:pStyle w:val="Listapunktowana"/>
      </w:pPr>
      <w:r>
        <w:rPr>
          <w:b/>
          <w:sz w:val="20"/>
        </w:rPr>
        <w:t>PATURA KG | Großhandel Landwirtschaftliche Ausrüstung</w:t>
      </w:r>
    </w:p>
    <w:p>
      <w:pPr>
        <w:pStyle w:val="Listapunktowana"/>
      </w:pPr>
      <w:r>
        <w:rPr>
          <w:b/>
          <w:sz w:val="20"/>
        </w:rPr>
        <w:t>Projektleiter | Sourcing-Projekt |</w:t>
      </w:r>
      <w:r>
        <w:rPr>
          <w:b/>
          <w:sz w:val="20"/>
        </w:rPr>
        <w:t xml:space="preserve">  3 Berater</w:t>
      </w:r>
    </w:p>
    <w:p>
      <w:pPr>
        <w:pStyle w:val="Listapunktowana"/>
      </w:pPr>
      <w:r>
        <w:rPr>
          <w:i/>
          <w:sz w:val="20"/>
        </w:rPr>
        <w:t>Beschaffungsvolumen: ~30 Mio. € | Einsparungen: ~500k € p.a.</w:t>
      </w:r>
    </w:p>
    <w:p>
      <w:pPr>
        <w:pStyle w:val="Listapunktowana"/>
      </w:pPr>
      <w:r>
        <w:rPr>
          <w:sz w:val="20"/>
        </w:rPr>
        <w:t xml:space="preserve">Auftrag: </w:t>
      </w:r>
      <w:r>
        <w:rPr>
          <w:sz w:val="20"/>
        </w:rPr>
        <w:t>Sourcing und Lieferantenaufbau in Osteuropa und Eurasien zur Erschließung neuer Beschaffungsmärkte</w:t>
      </w:r>
      <w:r>
        <w:rPr>
          <w:sz w:val="20"/>
        </w:rPr>
        <w:t xml:space="preserve"> </w:t>
      </w:r>
    </w:p>
    <w:p>
      <w:pPr>
        <w:pStyle w:val="Listapunktowana"/>
      </w:pPr>
      <w:r>
        <w:rPr>
          <w:sz w:val="20"/>
        </w:rPr>
        <w:t xml:space="preserve">Materialgruppen: </w:t>
      </w:r>
      <w:r>
        <w:rPr>
          <w:sz w:val="20"/>
        </w:rPr>
        <w:t>Elektrozäune, Weide- &amp; Stallausstattung, Fütterungssysteme, Metallbau, Tore</w:t>
      </w:r>
    </w:p>
    <w:p>
      <w:pPr>
        <w:pStyle w:val="Listapunktowana"/>
      </w:pPr>
    </w:p>
    <w:p>
      <w:pPr>
        <w:pStyle w:val="Listapunktowana"/>
      </w:pPr>
      <w:r>
        <w:rPr>
          <w:sz w:val="20"/>
        </w:rPr>
      </w:r>
    </w:p>
    <w:p>
      <w:pPr>
        <w:pStyle w:val="Normalny"/>
      </w:pPr>
      <w:r>
        <w:rPr>
          <w:b/>
          <w:sz w:val="20"/>
        </w:rPr>
        <w:t>I</w:t>
      </w:r>
      <w:r>
        <w:rPr>
          <w:b/>
          <w:sz w:val="20"/>
        </w:rPr>
        <w:t>glotex S.A. |  Lebensmittelindustrie - Tiefkühlwaren</w:t>
      </w:r>
    </w:p>
    <w:p>
      <w:pPr>
        <w:pStyle w:val="Listapunktowana"/>
      </w:pPr>
      <w:r>
        <w:rPr>
          <w:b/>
          <w:sz w:val="20"/>
        </w:rPr>
        <w:t xml:space="preserve">Projektleiter | </w:t>
      </w:r>
      <w:r>
        <w:rPr>
          <w:b/>
          <w:sz w:val="20"/>
        </w:rPr>
        <w:t>Beschaffung</w:t>
      </w:r>
      <w:r>
        <w:rPr>
          <w:b/>
          <w:sz w:val="20"/>
        </w:rPr>
        <w:t>s</w:t>
      </w:r>
      <w:r>
        <w:rPr>
          <w:b/>
          <w:sz w:val="20"/>
        </w:rPr>
        <w:t>kosten</w:t>
      </w:r>
      <w:r>
        <w:rPr>
          <w:b/>
          <w:sz w:val="20"/>
        </w:rPr>
        <w:t>optimierung |</w:t>
      </w:r>
      <w:r>
        <w:rPr>
          <w:b/>
          <w:sz w:val="20"/>
        </w:rPr>
        <w:t xml:space="preserve"> 4 Berater</w:t>
      </w:r>
    </w:p>
    <w:p>
      <w:pPr>
        <w:pStyle w:val="Listapunktowana"/>
      </w:pPr>
      <w:r>
        <w:rPr>
          <w:i/>
          <w:sz w:val="20"/>
        </w:rPr>
        <w:t xml:space="preserve">Beschaffungsvolumen: ~80 Mio. € | Einsparungen: 1,4 Mio. </w:t>
      </w:r>
      <w:r>
        <w:rPr>
          <w:i/>
          <w:sz w:val="20"/>
        </w:rPr>
        <w:t>€ p.a.</w:t>
      </w:r>
    </w:p>
    <w:p>
      <w:pPr>
        <w:pStyle w:val="Listapunktowana"/>
      </w:pPr>
      <w:r>
        <w:rPr>
          <w:sz w:val="20"/>
        </w:rPr>
        <w:t xml:space="preserve">Auftrag: </w:t>
      </w:r>
      <w:r>
        <w:rPr>
          <w:sz w:val="20"/>
        </w:rPr>
        <w:t xml:space="preserve">Potenzialanalyse, </w:t>
      </w:r>
      <w:r>
        <w:rPr>
          <w:sz w:val="20"/>
        </w:rPr>
        <w:t xml:space="preserve">strategisches </w:t>
      </w:r>
      <w:r>
        <w:rPr>
          <w:sz w:val="20"/>
        </w:rPr>
        <w:t>Ausschreibungsmanagement</w:t>
      </w:r>
      <w:r>
        <w:rPr>
          <w:sz w:val="20"/>
        </w:rPr>
        <w:t xml:space="preserve"> und Lieferantentage,</w:t>
      </w:r>
      <w:r>
        <w:rPr>
          <w:sz w:val="20"/>
        </w:rPr>
        <w:t xml:space="preserve"> Kostensenkung in Nichtproduktionsbereichen</w:t>
      </w:r>
    </w:p>
    <w:p>
      <w:pPr>
        <w:pStyle w:val="Listapunktowana"/>
      </w:pPr>
      <w:r>
        <w:rPr>
          <w:sz w:val="20"/>
        </w:rPr>
        <w:t xml:space="preserve">Materialgruppen: </w:t>
      </w:r>
      <w:r>
        <w:rPr>
          <w:sz w:val="20"/>
        </w:rPr>
        <w:t xml:space="preserve">Lebensmittelverpackungen, </w:t>
      </w:r>
      <w:r>
        <w:rPr>
          <w:sz w:val="20"/>
        </w:rPr>
        <w:t>Fördertechnik, Instandhaltung, Sicherheit</w:t>
      </w:r>
      <w:r>
        <w:rPr>
          <w:sz w:val="20"/>
        </w:rPr>
        <w:t xml:space="preserve">, Facility Management, </w:t>
      </w:r>
      <w:r>
        <w:rPr>
          <w:sz w:val="20"/>
        </w:rPr>
        <w:t>Sicherheit</w:t>
      </w:r>
      <w:r>
        <w:rPr>
          <w:sz w:val="20"/>
        </w:rPr>
        <w:t>, Tooling</w:t>
      </w:r>
      <w:r>
        <w:rPr>
          <w:sz w:val="20"/>
        </w:rPr>
        <w:t>, Fuhrpark</w:t>
      </w:r>
    </w:p>
    <w:p>
      <w:pPr>
        <w:pStyle w:val="Listapunktowana"/>
      </w:pPr>
    </w:p>
    <w:p>
      <w:pPr>
        <w:pStyle w:val="Listapunktowana"/>
      </w:pPr>
      <w:r>
        <w:rPr>
          <w:sz w:val="20"/>
        </w:rPr>
      </w:r>
    </w:p>
    <w:p>
      <w:pPr>
        <w:pStyle w:val="Listapunktowana"/>
      </w:pPr>
      <w:r>
        <w:rPr>
          <w:b/>
          <w:sz w:val="20"/>
        </w:rPr>
        <w:t>NETTO Polska |  Lebensmitteleinzelhandel</w:t>
      </w:r>
    </w:p>
    <w:p>
      <w:pPr>
        <w:pStyle w:val="Listapunktowana"/>
      </w:pPr>
      <w:r>
        <w:rPr>
          <w:b/>
          <w:sz w:val="20"/>
        </w:rPr>
        <w:t xml:space="preserve">Projektleiter | </w:t>
      </w:r>
      <w:r>
        <w:rPr>
          <w:b/>
          <w:sz w:val="20"/>
        </w:rPr>
        <w:t>Beschaffungs</w:t>
      </w:r>
      <w:r>
        <w:rPr>
          <w:b/>
          <w:sz w:val="20"/>
        </w:rPr>
        <w:t>s</w:t>
      </w:r>
      <w:r>
        <w:rPr>
          <w:b/>
          <w:sz w:val="20"/>
        </w:rPr>
        <w:t>kosten</w:t>
      </w:r>
      <w:r>
        <w:rPr>
          <w:b/>
          <w:sz w:val="20"/>
        </w:rPr>
        <w:t>- &amp; Prozess</w:t>
      </w:r>
      <w:r>
        <w:rPr>
          <w:b/>
          <w:sz w:val="20"/>
        </w:rPr>
        <w:t>optimierung</w:t>
      </w:r>
      <w:r>
        <w:rPr>
          <w:b/>
          <w:sz w:val="20"/>
        </w:rPr>
        <w:t xml:space="preserve"> </w:t>
      </w:r>
      <w:r>
        <w:rPr>
          <w:b/>
          <w:sz w:val="20"/>
        </w:rPr>
        <w:t xml:space="preserve"> | 4 Berater</w:t>
      </w:r>
    </w:p>
    <w:p>
      <w:pPr>
        <w:pStyle w:val="Listapunktowana"/>
      </w:pPr>
      <w:r>
        <w:rPr>
          <w:i/>
          <w:sz w:val="20"/>
        </w:rPr>
        <w:t xml:space="preserve">Beschaffungsvolumen: ~100 Mio. € | Einsparungen: 1,3 Mio. </w:t>
      </w:r>
      <w:r>
        <w:rPr>
          <w:i/>
          <w:sz w:val="20"/>
        </w:rPr>
        <w:t>€ p.a</w:t>
      </w:r>
    </w:p>
    <w:p>
      <w:pPr>
        <w:pStyle w:val="Listapunktowana"/>
      </w:pPr>
      <w:r>
        <w:rPr>
          <w:sz w:val="20"/>
        </w:rPr>
        <w:t xml:space="preserve">Auftrag: </w:t>
      </w:r>
      <w:r>
        <w:rPr>
          <w:sz w:val="20"/>
        </w:rPr>
        <w:t>Prozessanalyse, S2C-Redesign</w:t>
      </w:r>
      <w:r>
        <w:rPr>
          <w:sz w:val="20"/>
        </w:rPr>
        <w:t xml:space="preserve"> und</w:t>
      </w:r>
      <w:r>
        <w:rPr>
          <w:sz w:val="20"/>
        </w:rPr>
        <w:t xml:space="preserve"> Einführung Lieferantenmanagement</w:t>
      </w:r>
      <w:r>
        <w:rPr>
          <w:sz w:val="20"/>
        </w:rPr>
        <w:t xml:space="preserve"> im Indirect Procurement </w:t>
      </w:r>
    </w:p>
    <w:p>
      <w:pPr>
        <w:pStyle w:val="Listapunktowana"/>
      </w:pPr>
      <w:r>
        <w:rPr>
          <w:sz w:val="20"/>
        </w:rPr>
        <w:t xml:space="preserve">Materialgruppen: </w:t>
      </w:r>
      <w:r>
        <w:rPr>
          <w:sz w:val="20"/>
        </w:rPr>
        <w:t xml:space="preserve">Marketingdienstleistungen (Prospekte, Radio, Direktmarketing), </w:t>
      </w:r>
      <w:r>
        <w:rPr>
          <w:sz w:val="20"/>
        </w:rPr>
        <w:t>Werbeagentur</w:t>
      </w:r>
      <w:r>
        <w:rPr>
          <w:sz w:val="20"/>
        </w:rPr>
        <w:t>en,</w:t>
      </w:r>
      <w:r>
        <w:rPr>
          <w:sz w:val="20"/>
        </w:rPr>
        <w:t xml:space="preserve"> Facility Management, Security, Logistik, Kassenrollen</w:t>
      </w:r>
    </w:p>
    <w:p>
      <w:pPr>
        <w:pStyle w:val="Listapunktowana"/>
      </w:pPr>
    </w:p>
    <w:p>
      <w:pPr>
        <w:pStyle w:val="Listapunktowana"/>
      </w:pPr>
      <w:r>
        <w:rPr>
          <w:sz w:val="20"/>
        </w:rPr>
      </w:r>
    </w:p>
    <w:p>
      <w:pPr>
        <w:pStyle w:val="Listapunktowana"/>
      </w:pPr>
      <w:r>
        <w:rPr>
          <w:b/>
          <w:sz w:val="20"/>
        </w:rPr>
        <w:t>SANHA-Gruppe | Rohrleitungssysteme</w:t>
      </w:r>
      <w:r>
        <w:rPr>
          <w:b/>
          <w:sz w:val="20"/>
        </w:rPr>
        <w:t xml:space="preserve"> </w:t>
      </w:r>
    </w:p>
    <w:p>
      <w:pPr>
        <w:pStyle w:val="Normalny"/>
      </w:pPr>
      <w:r>
        <w:rPr>
          <w:b/>
          <w:sz w:val="20"/>
        </w:rPr>
        <w:t xml:space="preserve">Projektleiter | </w:t>
      </w:r>
      <w:r>
        <w:rPr>
          <w:b/>
          <w:sz w:val="20"/>
        </w:rPr>
        <w:t>Beschaffungskosten- &amp; Einkaufsorganisationsoptimierung</w:t>
      </w:r>
      <w:r>
        <w:rPr>
          <w:b/>
          <w:sz w:val="20"/>
        </w:rPr>
        <w:t xml:space="preserve">  |</w:t>
      </w:r>
      <w:r>
        <w:rPr>
          <w:b/>
          <w:sz w:val="20"/>
        </w:rPr>
        <w:t xml:space="preserve"> </w:t>
      </w:r>
      <w:r>
        <w:rPr>
          <w:b/>
          <w:sz w:val="20"/>
        </w:rPr>
        <w:t>7 Berater</w:t>
      </w:r>
    </w:p>
    <w:p>
      <w:pPr>
        <w:pStyle w:val="Normalny"/>
      </w:pPr>
      <w:r>
        <w:rPr>
          <w:i/>
          <w:sz w:val="20"/>
        </w:rPr>
        <w:t>Beschaffungsvolumen: ~60 Mio. € | Einsparungen: ~1,2 Mio. € p.a.</w:t>
      </w:r>
    </w:p>
    <w:p>
      <w:pPr>
        <w:pStyle w:val="Listapunktowana"/>
      </w:pPr>
      <w:r>
        <w:rPr>
          <w:sz w:val="20"/>
        </w:rPr>
        <w:t>Auftrag:</w:t>
      </w:r>
      <w:r>
        <w:rPr>
          <w:sz w:val="20"/>
        </w:rPr>
        <w:t xml:space="preserve"> </w:t>
      </w:r>
      <w:r>
        <w:rPr>
          <w:sz w:val="20"/>
        </w:rPr>
        <w:t xml:space="preserve">Ganzheitliche Optimierung von Organisation, </w:t>
      </w:r>
      <w:r>
        <w:rPr>
          <w:sz w:val="20"/>
        </w:rPr>
        <w:t xml:space="preserve">S2C / P2P </w:t>
      </w:r>
      <w:r>
        <w:rPr>
          <w:sz w:val="20"/>
        </w:rPr>
        <w:t>Prozessen und Beschaffungsstruktur</w:t>
      </w:r>
    </w:p>
    <w:p>
      <w:pPr>
        <w:pStyle w:val="Listapunktowana"/>
      </w:pPr>
      <w:r>
        <w:rPr>
          <w:sz w:val="20"/>
        </w:rPr>
        <w:t xml:space="preserve">Materialgruppen: </w:t>
      </w:r>
      <w:r>
        <w:rPr>
          <w:sz w:val="20"/>
        </w:rPr>
        <w:t>Rohr- und Stangenmaterial</w:t>
      </w:r>
      <w:r>
        <w:rPr>
          <w:sz w:val="20"/>
        </w:rPr>
        <w:t xml:space="preserve"> (PVC, </w:t>
      </w:r>
      <w:r>
        <w:rPr>
          <w:sz w:val="20"/>
        </w:rPr>
        <w:t>PP</w:t>
      </w:r>
      <w:r>
        <w:rPr>
          <w:sz w:val="20"/>
        </w:rPr>
        <w:t>, Messing, Kupfer, Bronze, Edelstahl, Stahl)</w:t>
      </w:r>
      <w:r>
        <w:rPr>
          <w:sz w:val="20"/>
        </w:rPr>
        <w:t xml:space="preserve">, </w:t>
      </w:r>
      <w:r>
        <w:rPr>
          <w:sz w:val="20"/>
        </w:rPr>
        <w:t xml:space="preserve">Oberflächenveredelung, Logistik, Payroll, Versicherungs- und Finanzdienstleistungen </w:t>
      </w:r>
    </w:p>
    <w:p>
      <w:pPr>
        <w:pStyle w:val="Normalny"/>
      </w:pPr>
    </w:p>
    <w:p>
      <w:pPr>
        <w:pStyle w:val="Normalny"/>
      </w:pPr>
      <w:r>
        <w:rPr>
          <w:sz w:val="20"/>
        </w:rPr>
      </w:r>
    </w:p>
    <w:p>
      <w:pPr>
        <w:pStyle w:val="Listapunktowana"/>
      </w:pPr>
      <w:r>
        <w:rPr>
          <w:b/>
          <w:sz w:val="20"/>
        </w:rPr>
        <w:t>ORSAY-Gruppe</w:t>
      </w:r>
      <w:r>
        <w:rPr>
          <w:b/>
          <w:sz w:val="20"/>
        </w:rPr>
        <w:t xml:space="preserve"> </w:t>
      </w:r>
      <w:r>
        <w:rPr>
          <w:b/>
          <w:sz w:val="20"/>
        </w:rPr>
        <w:t xml:space="preserve"> |</w:t>
      </w:r>
      <w:r>
        <w:rPr>
          <w:b/>
          <w:sz w:val="20"/>
        </w:rPr>
        <w:t xml:space="preserve">  E</w:t>
      </w:r>
      <w:r>
        <w:rPr>
          <w:b/>
          <w:sz w:val="20"/>
        </w:rPr>
        <w:t xml:space="preserve">inzelhandel </w:t>
      </w:r>
      <w:r>
        <w:rPr>
          <w:b/>
          <w:sz w:val="20"/>
        </w:rPr>
        <w:t>für Mode und Bekleidung</w:t>
      </w:r>
    </w:p>
    <w:p>
      <w:pPr>
        <w:pStyle w:val="Listapunktowana"/>
      </w:pPr>
      <w:r>
        <w:rPr>
          <w:b/>
          <w:sz w:val="20"/>
        </w:rPr>
        <w:t xml:space="preserve">Projektleiter </w:t>
      </w:r>
      <w:r>
        <w:rPr>
          <w:b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z w:val="20"/>
        </w:rPr>
        <w:t xml:space="preserve"> </w:t>
      </w:r>
      <w:r>
        <w:rPr>
          <w:b/>
          <w:sz w:val="20"/>
        </w:rPr>
        <w:t xml:space="preserve"> </w:t>
      </w:r>
      <w:r>
        <w:rPr>
          <w:b/>
          <w:sz w:val="20"/>
        </w:rPr>
        <w:t>Einkaufs</w:t>
      </w:r>
      <w:r>
        <w:rPr>
          <w:b/>
          <w:sz w:val="20"/>
        </w:rPr>
        <w:t>kosten- &amp; Struktur</w:t>
      </w:r>
      <w:r>
        <w:rPr>
          <w:b/>
          <w:sz w:val="20"/>
        </w:rPr>
        <w:t xml:space="preserve">optimierungsprojekt </w:t>
      </w:r>
      <w:r>
        <w:rPr>
          <w:b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z w:val="20"/>
        </w:rPr>
        <w:t xml:space="preserve"> </w:t>
      </w:r>
      <w:r>
        <w:rPr>
          <w:b/>
          <w:sz w:val="20"/>
        </w:rPr>
        <w:t xml:space="preserve"> </w:t>
      </w:r>
      <w:r>
        <w:rPr>
          <w:b/>
          <w:sz w:val="20"/>
        </w:rPr>
        <w:t>4 Berater</w:t>
      </w:r>
    </w:p>
    <w:p>
      <w:pPr>
        <w:pStyle w:val="Normalny"/>
      </w:pPr>
      <w:r>
        <w:rPr>
          <w:i/>
          <w:sz w:val="20"/>
        </w:rPr>
        <w:t xml:space="preserve">Beschaffungsvolumen: ~200 Mio. € | Einsparungen: 2,0 Mio. </w:t>
      </w:r>
      <w:r>
        <w:rPr>
          <w:i/>
          <w:sz w:val="20"/>
        </w:rPr>
        <w:t>€ p.a.</w:t>
      </w:r>
    </w:p>
    <w:p>
      <w:pPr>
        <w:pStyle w:val="Listapunktowana"/>
      </w:pPr>
      <w:r>
        <w:rPr>
          <w:sz w:val="20"/>
        </w:rPr>
        <w:t xml:space="preserve">Auftrag: </w:t>
      </w:r>
      <w:r>
        <w:rPr>
          <w:sz w:val="20"/>
        </w:rPr>
        <w:t xml:space="preserve">Optimierung der Einkaufsorganisation, Einführung strategischer Lieferantensteuerung und Kostenoptimierung im Non-Merchandise-Bereich </w:t>
      </w:r>
    </w:p>
    <w:p>
      <w:pPr>
        <w:pStyle w:val="Listapunktowana"/>
      </w:pPr>
      <w:r>
        <w:rPr>
          <w:sz w:val="20"/>
        </w:rPr>
        <w:t>Materialgruppen:</w:t>
      </w:r>
      <w:r>
        <w:rPr>
          <w:sz w:val="20"/>
        </w:rPr>
        <w:t xml:space="preserve"> Ladenmiete, Werbe- &amp; Marketingdienstleistungen, </w:t>
      </w:r>
      <w:r>
        <w:rPr>
          <w:sz w:val="20"/>
        </w:rPr>
        <w:t xml:space="preserve">Facility Management, Verpackungsmittel, Payroll, </w:t>
      </w:r>
      <w:r>
        <w:rPr>
          <w:sz w:val="20"/>
        </w:rPr>
        <w:t>Finanzdienstleistungen</w:t>
      </w:r>
      <w:r>
        <w:rPr>
          <w:sz w:val="20"/>
        </w:rPr>
        <w:t>, Abfall &amp; Entsorgung</w:t>
      </w:r>
    </w:p>
    <w:p>
      <w:pPr>
        <w:pStyle w:val="Listapunktowana"/>
      </w:pPr>
    </w:p>
    <w:p>
      <w:pPr>
        <w:pStyle w:val="Normalny"/>
      </w:pPr>
      <w:r>
        <w:rPr>
          <w:sz w:val="20"/>
        </w:rPr>
      </w:r>
    </w:p>
    <w:p>
      <w:pPr>
        <w:pStyle w:val="Listapunktowana"/>
      </w:pPr>
      <w:r>
        <w:rPr>
          <w:b/>
          <w:sz w:val="20"/>
        </w:rPr>
        <w:t>TXM S.A. | Einzelhandel für Mode und Bekleidung</w:t>
      </w:r>
    </w:p>
    <w:p>
      <w:pPr>
        <w:pStyle w:val="Listapunktowana"/>
      </w:pPr>
      <w:r>
        <w:rPr>
          <w:b/>
          <w:sz w:val="20"/>
        </w:rPr>
        <w:t>Projektleiter | Einkaufs</w:t>
      </w:r>
      <w:r>
        <w:rPr>
          <w:b/>
          <w:sz w:val="20"/>
        </w:rPr>
        <w:t>kosten- &amp; Struktur</w:t>
      </w:r>
      <w:r>
        <w:rPr>
          <w:b/>
          <w:sz w:val="20"/>
        </w:rPr>
        <w:t xml:space="preserve">optimierungsprojekt </w:t>
      </w:r>
      <w:r>
        <w:rPr>
          <w:b/>
          <w:sz w:val="20"/>
        </w:rPr>
        <w:t xml:space="preserve"> </w:t>
      </w:r>
      <w:r>
        <w:rPr>
          <w:b/>
          <w:sz w:val="20"/>
        </w:rPr>
        <w:t xml:space="preserve">| </w:t>
      </w:r>
      <w:r>
        <w:rPr>
          <w:b/>
          <w:sz w:val="20"/>
        </w:rPr>
        <w:t xml:space="preserve"> 5 Berater</w:t>
      </w:r>
    </w:p>
    <w:p>
      <w:pPr>
        <w:pStyle w:val="Listapunktowana"/>
      </w:pPr>
      <w:r>
        <w:rPr>
          <w:i/>
          <w:sz w:val="20"/>
        </w:rPr>
        <w:t xml:space="preserve">Beschaffungsvolumen: ~50 Mio. € | Einsparungen: 1,1 Mio. </w:t>
      </w:r>
      <w:r>
        <w:rPr>
          <w:i/>
          <w:sz w:val="20"/>
        </w:rPr>
        <w:t>€ p.a.</w:t>
      </w:r>
    </w:p>
    <w:p>
      <w:pPr>
        <w:pStyle w:val="Listapunktowana"/>
      </w:pPr>
      <w:r>
        <w:rPr>
          <w:sz w:val="20"/>
        </w:rPr>
        <w:t xml:space="preserve">Auftrag: </w:t>
      </w:r>
      <w:r>
        <w:rPr>
          <w:sz w:val="20"/>
        </w:rPr>
        <w:t xml:space="preserve">Optimierung des Non-Merchandise-Einkaufs, Lieferantenkonsolidierung, Durchführung von Ausschreibungen und Vertragsverhandlungen </w:t>
      </w:r>
    </w:p>
    <w:p>
      <w:pPr>
        <w:pStyle w:val="Listapunktowana"/>
      </w:pPr>
      <w:r>
        <w:rPr>
          <w:sz w:val="20"/>
        </w:rPr>
        <w:t>Materialgruppen:</w:t>
      </w:r>
      <w:r>
        <w:rPr>
          <w:sz w:val="20"/>
        </w:rPr>
        <w:t xml:space="preserve"> Ladenausstattung (Anti-Diebstahl- &amp; CCTV-Ausrüstung, Möbel, Theken, Regale, etc.)</w:t>
      </w:r>
      <w:r>
        <w:rPr>
          <w:sz w:val="20"/>
        </w:rPr>
        <w:t xml:space="preserve">, Security, </w:t>
      </w:r>
      <w:r>
        <w:rPr>
          <w:sz w:val="20"/>
        </w:rPr>
        <w:t>KEP, Transportverpackungen</w:t>
      </w:r>
      <w:r>
        <w:rPr>
          <w:sz w:val="20"/>
        </w:rPr>
        <w:t xml:space="preserve">, </w:t>
      </w:r>
      <w:r>
        <w:rPr>
          <w:sz w:val="20"/>
        </w:rPr>
        <w:t xml:space="preserve">Transport- und Packing-Services, </w:t>
      </w:r>
      <w:r>
        <w:rPr>
          <w:sz w:val="20"/>
        </w:rPr>
        <w:t>Druck</w:t>
      </w:r>
      <w:r>
        <w:rPr>
          <w:sz w:val="20"/>
        </w:rPr>
        <w:t xml:space="preserve"> und Distribution, Zeitarbeit</w:t>
      </w:r>
    </w:p>
    <w:p>
      <w:pPr>
        <w:pStyle w:val="Normalny"/>
      </w:pPr>
    </w:p>
    <w:p>
      <w:pPr>
        <w:pStyle w:val="Normalny"/>
      </w:pPr>
      <w:r>
        <w:rPr>
          <w:sz w:val="20"/>
        </w:rPr>
      </w:r>
    </w:p>
    <w:p>
      <w:pPr>
        <w:pStyle w:val="Listapunktowana"/>
      </w:pPr>
      <w:r>
        <w:rPr>
          <w:b/>
          <w:sz w:val="20"/>
        </w:rPr>
        <w:t xml:space="preserve">TÖNNIES | Industrielle Fleischverarbeitung </w:t>
      </w:r>
    </w:p>
    <w:p>
      <w:pPr>
        <w:pStyle w:val="Listapunktowana"/>
      </w:pPr>
      <w:r>
        <w:rPr>
          <w:b/>
          <w:sz w:val="20"/>
        </w:rPr>
        <w:t>Experte für Ausschreibung &amp; Lieferantentag</w:t>
      </w:r>
      <w:r>
        <w:rPr>
          <w:b/>
          <w:sz w:val="20"/>
        </w:rPr>
        <w:t xml:space="preserve">-Organisation  </w:t>
      </w:r>
    </w:p>
    <w:p>
      <w:pPr>
        <w:pStyle w:val="Listapunktowana"/>
      </w:pPr>
      <w:r>
        <w:rPr>
          <w:i/>
          <w:sz w:val="20"/>
        </w:rPr>
        <w:t>Ausschreibungsvolumen: 650k € | Einsparungen: 100k €</w:t>
      </w:r>
    </w:p>
    <w:p>
      <w:pPr>
        <w:pStyle w:val="Listapunktowana"/>
      </w:pPr>
      <w:r>
        <w:rPr>
          <w:sz w:val="20"/>
        </w:rPr>
        <w:t xml:space="preserve">Auftrag: </w:t>
      </w:r>
      <w:r>
        <w:rPr>
          <w:sz w:val="20"/>
        </w:rPr>
        <w:t xml:space="preserve">Führung und Steuerung globales </w:t>
      </w:r>
      <w:r>
        <w:rPr>
          <w:sz w:val="20"/>
        </w:rPr>
        <w:t>Ausschreibungsmanagement</w:t>
      </w:r>
      <w:r>
        <w:rPr>
          <w:sz w:val="20"/>
        </w:rPr>
        <w:t>,</w:t>
      </w:r>
      <w:r>
        <w:rPr>
          <w:sz w:val="20"/>
        </w:rPr>
        <w:t xml:space="preserve"> Organisation</w:t>
      </w:r>
      <w:r>
        <w:rPr>
          <w:sz w:val="20"/>
        </w:rPr>
        <w:t xml:space="preserve"> &amp; Moderation</w:t>
      </w:r>
      <w:r>
        <w:rPr>
          <w:sz w:val="20"/>
        </w:rPr>
        <w:t xml:space="preserve"> der Lieferantentage</w:t>
      </w:r>
    </w:p>
    <w:p>
      <w:pPr>
        <w:pStyle w:val="Listapunktowana"/>
      </w:pPr>
      <w:r>
        <w:rPr>
          <w:sz w:val="20"/>
        </w:rPr>
        <w:t>Materialgruppen:</w:t>
      </w:r>
      <w:r>
        <w:rPr>
          <w:sz w:val="20"/>
        </w:rPr>
        <w:t xml:space="preserve"> Hydraulische und pneumatische Ersatzteile und Maschinenkomponenten</w:t>
      </w:r>
    </w:p>
    <w:p>
      <w:pPr>
        <w:pStyle w:val="Normalny"/>
      </w:pPr>
    </w:p>
    <w:p>
      <w:pPr>
        <w:pStyle w:val="Normalny"/>
      </w:pPr>
      <w:r>
        <w:rPr>
          <w:sz w:val="20"/>
        </w:rPr>
      </w:r>
    </w:p>
    <w:p>
      <w:pPr>
        <w:pStyle w:val="Listapunktowana"/>
      </w:pPr>
      <w:r>
        <w:rPr>
          <w:b/>
          <w:sz w:val="20"/>
        </w:rPr>
        <w:t>CWS Boco  |  Servicelösungen für Gesundheit, Hygiene und Sicherheit</w:t>
      </w:r>
    </w:p>
    <w:p>
      <w:pPr>
        <w:pStyle w:val="Listapunktowana"/>
      </w:pPr>
      <w:r>
        <w:rPr>
          <w:b/>
          <w:sz w:val="20"/>
        </w:rPr>
        <w:t>P</w:t>
      </w:r>
      <w:r>
        <w:rPr>
          <w:b/>
          <w:sz w:val="20"/>
        </w:rPr>
        <w:t>rojektleiter</w:t>
      </w:r>
      <w:r>
        <w:rPr>
          <w:b/>
          <w:sz w:val="20"/>
        </w:rPr>
        <w:t xml:space="preserve"> für CEE</w:t>
      </w:r>
      <w:r>
        <w:rPr>
          <w:b/>
          <w:sz w:val="20"/>
        </w:rPr>
        <w:t xml:space="preserve"> | </w:t>
      </w:r>
      <w:r>
        <w:rPr>
          <w:b/>
          <w:sz w:val="20"/>
        </w:rPr>
        <w:t xml:space="preserve">Beschaffungskosten- &amp; Einkaufsorganisationsoptimierung  </w:t>
      </w:r>
      <w:r>
        <w:rPr>
          <w:b/>
          <w:sz w:val="20"/>
        </w:rPr>
        <w:t>| 10 Berater</w:t>
      </w:r>
    </w:p>
    <w:p>
      <w:pPr>
        <w:pStyle w:val="Listapunktowana"/>
      </w:pPr>
      <w:r>
        <w:rPr>
          <w:i/>
          <w:sz w:val="20"/>
        </w:rPr>
        <w:t xml:space="preserve">Beschaffungsvolumen: ~500 Mio. € | Einsparungen: 2 Mio. </w:t>
      </w:r>
      <w:r>
        <w:rPr>
          <w:i/>
          <w:sz w:val="20"/>
        </w:rPr>
        <w:t>€ p.a.</w:t>
      </w:r>
    </w:p>
    <w:p>
      <w:pPr>
        <w:pStyle w:val="Listapunktowana"/>
      </w:pPr>
      <w:r>
        <w:rPr>
          <w:sz w:val="20"/>
        </w:rPr>
        <w:t xml:space="preserve">Auftrag: </w:t>
      </w:r>
      <w:r>
        <w:rPr>
          <w:sz w:val="20"/>
        </w:rPr>
        <w:t>S2C-</w:t>
      </w:r>
      <w:r>
        <w:rPr>
          <w:sz w:val="20"/>
        </w:rPr>
        <w:t xml:space="preserve">Prozessanalyse, Redesign von Beschaffungs- und Supply-Chain-Strukturen, Einführung von KPI-Systemen &amp; Category </w:t>
      </w:r>
      <w:r>
        <w:rPr>
          <w:sz w:val="20"/>
        </w:rPr>
        <w:t>Management</w:t>
      </w:r>
    </w:p>
    <w:p>
      <w:pPr>
        <w:pStyle w:val="Listapunktowana"/>
      </w:pPr>
      <w:r>
        <w:rPr>
          <w:sz w:val="20"/>
        </w:rPr>
        <w:t xml:space="preserve">Materialgruppen: </w:t>
      </w:r>
      <w:r>
        <w:rPr>
          <w:sz w:val="20"/>
        </w:rPr>
        <w:t>Leasing, IT, Logistik, Facility, Energie, RFID, Marketing, Travel, Entsorgung, Versicherungen</w:t>
      </w:r>
    </w:p>
    <w:p>
      <w:pPr>
        <w:pStyle w:val="Normalny"/>
      </w:pPr>
    </w:p>
    <w:p>
      <w:pPr>
        <w:pStyle w:val="Normalny"/>
      </w:pPr>
      <w:r>
        <w:rPr>
          <w:sz w:val="20"/>
        </w:rPr>
      </w:r>
    </w:p>
    <w:p>
      <w:pPr>
        <w:pStyle w:val="Listapunktowana"/>
      </w:pPr>
      <w:r>
        <w:rPr>
          <w:b/>
          <w:sz w:val="20"/>
        </w:rPr>
        <w:t>MEGATECH Industries |  Automobilzulieferer TIER 1</w:t>
      </w:r>
    </w:p>
    <w:p>
      <w:pPr>
        <w:pStyle w:val="Listapunktowana"/>
      </w:pPr>
      <w:r>
        <w:rPr>
          <w:b/>
          <w:sz w:val="20"/>
        </w:rPr>
        <w:t>P</w:t>
      </w:r>
      <w:r>
        <w:rPr>
          <w:b/>
          <w:sz w:val="20"/>
        </w:rPr>
        <w:t>rojektleiter</w:t>
      </w:r>
      <w:r>
        <w:rPr>
          <w:b/>
          <w:sz w:val="20"/>
        </w:rPr>
        <w:t xml:space="preserve"> Polen</w:t>
      </w:r>
      <w:r>
        <w:rPr>
          <w:b/>
          <w:sz w:val="20"/>
        </w:rPr>
        <w:t xml:space="preserve"> | </w:t>
      </w:r>
      <w:r>
        <w:rPr>
          <w:b/>
          <w:sz w:val="20"/>
        </w:rPr>
        <w:t xml:space="preserve">Beschaffungskosten- &amp; Einkaufsorganisationsoptimierung </w:t>
      </w:r>
      <w:r>
        <w:rPr>
          <w:b/>
          <w:sz w:val="20"/>
        </w:rPr>
        <w:t xml:space="preserve"> |</w:t>
      </w:r>
      <w:r>
        <w:rPr>
          <w:b/>
          <w:sz w:val="20"/>
        </w:rPr>
        <w:t xml:space="preserve"> 3 Berater</w:t>
      </w:r>
    </w:p>
    <w:p>
      <w:pPr>
        <w:pStyle w:val="Listapunktowana"/>
      </w:pPr>
      <w:r>
        <w:rPr>
          <w:i/>
          <w:sz w:val="20"/>
        </w:rPr>
        <w:t xml:space="preserve">Beschaffungsvolumen: ~50 Mio. € | Einsparungen: 0,9 Mio. </w:t>
      </w:r>
      <w:r>
        <w:rPr>
          <w:i/>
          <w:sz w:val="20"/>
        </w:rPr>
        <w:t>€ p.a.</w:t>
      </w:r>
    </w:p>
    <w:p>
      <w:pPr>
        <w:pStyle w:val="Listapunktowana"/>
      </w:pPr>
      <w:r>
        <w:rPr>
          <w:sz w:val="20"/>
        </w:rPr>
        <w:t xml:space="preserve">Auftrag: </w:t>
      </w:r>
      <w:r>
        <w:rPr>
          <w:sz w:val="20"/>
        </w:rPr>
        <w:t>Strategische Neuausrichtung von Einkauf und Category Management, Lieferantenkonsolidierung</w:t>
      </w:r>
      <w:r>
        <w:rPr>
          <w:sz w:val="20"/>
        </w:rPr>
        <w:t xml:space="preserve">, </w:t>
      </w:r>
      <w:r>
        <w:rPr>
          <w:sz w:val="20"/>
        </w:rPr>
        <w:t xml:space="preserve">strategisches </w:t>
      </w:r>
      <w:r>
        <w:rPr>
          <w:sz w:val="20"/>
        </w:rPr>
        <w:t>Ausschreibung</w:t>
      </w:r>
      <w:r>
        <w:rPr>
          <w:sz w:val="20"/>
        </w:rPr>
        <w:t>smanagement</w:t>
      </w:r>
      <w:r>
        <w:rPr>
          <w:sz w:val="20"/>
        </w:rPr>
        <w:t xml:space="preserve">, </w:t>
      </w:r>
      <w:r>
        <w:rPr>
          <w:sz w:val="20"/>
        </w:rPr>
        <w:t xml:space="preserve">Organisation &amp; Moderation von </w:t>
      </w:r>
      <w:r>
        <w:rPr>
          <w:sz w:val="20"/>
        </w:rPr>
        <w:t>Verhandlungen</w:t>
      </w:r>
      <w:r>
        <w:rPr>
          <w:sz w:val="20"/>
        </w:rPr>
        <w:t xml:space="preserve"> und</w:t>
      </w:r>
      <w:r>
        <w:rPr>
          <w:sz w:val="20"/>
        </w:rPr>
        <w:t xml:space="preserve"> Lieferantentage</w:t>
      </w:r>
    </w:p>
    <w:p>
      <w:pPr>
        <w:pStyle w:val="Akapitzlist"/>
      </w:pPr>
      <w:r>
        <w:rPr>
          <w:sz w:val="20"/>
        </w:rPr>
        <w:t xml:space="preserve">Materialgruppen: </w:t>
      </w:r>
      <w:r>
        <w:rPr>
          <w:sz w:val="20"/>
        </w:rPr>
        <w:t>PUR-Rohstoffe, Facility Services, Wartung, Zeitarbeit, Verpackungen, Leasing, Entsorgung</w:t>
      </w:r>
    </w:p>
    <w:p>
      <w:pPr>
        <w:pStyle w:val="Akapitzlist"/>
      </w:pPr>
    </w:p>
    <w:p>
      <w:pPr>
        <w:pStyle w:val="Normalny"/>
      </w:pPr>
      <w:r>
        <w:rPr>
          <w:sz w:val="20"/>
        </w:rPr>
      </w:r>
    </w:p>
    <w:p>
      <w:pPr>
        <w:pStyle w:val="Listapunktowana"/>
      </w:pPr>
      <w:r>
        <w:rPr>
          <w:b/>
          <w:sz w:val="20"/>
        </w:rPr>
        <w:t>PEPCO Poland Sp. z o.o | Einzelhandel für Bekleidung</w:t>
      </w:r>
      <w:r>
        <w:rPr>
          <w:b/>
          <w:sz w:val="20"/>
        </w:rPr>
        <w:t xml:space="preserve"> &amp; Home </w:t>
      </w:r>
      <w:r>
        <w:rPr>
          <w:b/>
          <w:sz w:val="20"/>
        </w:rPr>
        <w:t xml:space="preserve">Accessoires </w:t>
      </w:r>
    </w:p>
    <w:p>
      <w:pPr>
        <w:pStyle w:val="Listapunktowana"/>
      </w:pPr>
      <w:r>
        <w:rPr>
          <w:b/>
          <w:sz w:val="20"/>
        </w:rPr>
        <w:t xml:space="preserve">Projektleiter | </w:t>
      </w:r>
      <w:r>
        <w:rPr>
          <w:b/>
          <w:sz w:val="20"/>
        </w:rPr>
        <w:t xml:space="preserve">Beschaffungskosten- &amp; Einkaufsorganisationsoptimierung  </w:t>
      </w:r>
      <w:r>
        <w:rPr>
          <w:b/>
          <w:sz w:val="20"/>
        </w:rPr>
        <w:t>|  5 Berater</w:t>
      </w:r>
    </w:p>
    <w:p>
      <w:pPr>
        <w:pStyle w:val="Listapunktowana"/>
      </w:pPr>
      <w:r>
        <w:rPr>
          <w:i/>
          <w:sz w:val="20"/>
        </w:rPr>
        <w:t>Beschaffungsvolumen: ~400 Mio. € | Einsparungen: 6,4 Mio. € p.a</w:t>
      </w:r>
    </w:p>
    <w:p>
      <w:pPr>
        <w:pStyle w:val="Listapunktowana"/>
      </w:pPr>
      <w:r>
        <w:rPr>
          <w:sz w:val="20"/>
        </w:rPr>
        <w:t xml:space="preserve">Auftrag: </w:t>
      </w:r>
      <w:r>
        <w:rPr>
          <w:sz w:val="20"/>
        </w:rPr>
        <w:t>Globale Einkaufsstrategie für Non-Merchandise, Einführung professioneller Steuerungsprozesse und Lieferantenbewertungen</w:t>
      </w:r>
    </w:p>
    <w:p>
      <w:pPr>
        <w:pStyle w:val="Listapunktowana"/>
      </w:pPr>
      <w:r>
        <w:rPr>
          <w:sz w:val="20"/>
        </w:rPr>
        <w:t xml:space="preserve">Materialgruppen: </w:t>
      </w:r>
      <w:r>
        <w:rPr>
          <w:sz w:val="20"/>
        </w:rPr>
        <w:t>Ladenausstattung (Anti-Diebstahl- &amp; CCTV-Ausrüstung, Möbel, Theken, Regale, etc.)</w:t>
      </w:r>
      <w:r>
        <w:rPr>
          <w:sz w:val="20"/>
        </w:rPr>
        <w:t>, Logistik, Druck</w:t>
      </w:r>
      <w:r>
        <w:rPr>
          <w:sz w:val="20"/>
        </w:rPr>
        <w:t>, Direktmarketing</w:t>
      </w:r>
      <w:r>
        <w:rPr>
          <w:sz w:val="20"/>
        </w:rPr>
        <w:t>, Zeitarbeit, KEP, Entsorgung</w:t>
      </w:r>
      <w:r>
        <w:rPr>
          <w:sz w:val="20"/>
        </w:rPr>
        <w:t xml:space="preserve"> </w:t>
      </w:r>
    </w:p>
    <w:p>
      <w:pPr>
        <w:pStyle w:val="Normalny"/>
      </w:pPr>
    </w:p>
    <w:p>
      <w:pPr>
        <w:pStyle w:val="Normalny"/>
      </w:pPr>
      <w:r>
        <w:rPr>
          <w:sz w:val="20"/>
        </w:rPr>
      </w:r>
    </w:p>
    <w:p>
      <w:pPr>
        <w:pStyle w:val="Listapunktowana"/>
      </w:pPr>
      <w:r>
        <w:rPr>
          <w:b/>
          <w:sz w:val="20"/>
        </w:rPr>
        <w:t xml:space="preserve">Toys'R'us | </w:t>
      </w:r>
      <w:r>
        <w:rPr>
          <w:b/>
          <w:sz w:val="20"/>
        </w:rPr>
        <w:t>Spielwareneinzelhandel</w:t>
      </w:r>
    </w:p>
    <w:p>
      <w:pPr>
        <w:pStyle w:val="Listapunktowana"/>
      </w:pPr>
      <w:r>
        <w:rPr>
          <w:b/>
          <w:sz w:val="20"/>
        </w:rPr>
        <w:t>Projektleiter</w:t>
      </w:r>
      <w:r>
        <w:rPr>
          <w:b/>
          <w:sz w:val="20"/>
        </w:rPr>
        <w:t xml:space="preserve"> Polen</w:t>
      </w:r>
      <w:r>
        <w:rPr>
          <w:b/>
          <w:sz w:val="20"/>
        </w:rPr>
        <w:t xml:space="preserve"> | Einkaufsoptimierungsprojekt | </w:t>
      </w:r>
      <w:r>
        <w:rPr>
          <w:b/>
          <w:sz w:val="20"/>
        </w:rPr>
        <w:t>3 Berater</w:t>
      </w:r>
    </w:p>
    <w:p>
      <w:pPr>
        <w:pStyle w:val="Listapunktowana"/>
      </w:pPr>
      <w:r>
        <w:rPr>
          <w:i/>
          <w:sz w:val="20"/>
        </w:rPr>
        <w:t>Beschaffungsvolumen: ~50 Mio. € | Einsparungen: 0,</w:t>
      </w:r>
      <w:r>
        <w:rPr>
          <w:i/>
          <w:sz w:val="20"/>
        </w:rPr>
        <w:t>9</w:t>
      </w:r>
      <w:r>
        <w:rPr>
          <w:i/>
          <w:sz w:val="20"/>
        </w:rPr>
        <w:t xml:space="preserve"> Mio. </w:t>
      </w:r>
      <w:r>
        <w:rPr>
          <w:i/>
          <w:sz w:val="20"/>
        </w:rPr>
        <w:t>€ p.a.</w:t>
      </w:r>
    </w:p>
    <w:p>
      <w:pPr>
        <w:pStyle w:val="Listapunktowana"/>
      </w:pPr>
      <w:r>
        <w:rPr>
          <w:sz w:val="20"/>
        </w:rPr>
        <w:t xml:space="preserve">Auftrag: </w:t>
      </w:r>
      <w:r>
        <w:rPr>
          <w:sz w:val="20"/>
        </w:rPr>
        <w:t>Durchführung von über 100 Jahresverhandlungen mit Lieferanten, Konditionsoptimierung</w:t>
      </w:r>
    </w:p>
    <w:p>
      <w:pPr>
        <w:pStyle w:val="Listapunktowana"/>
      </w:pPr>
      <w:r>
        <w:rPr>
          <w:sz w:val="20"/>
        </w:rPr>
        <w:t xml:space="preserve">Materialgruppen: </w:t>
      </w:r>
      <w:r>
        <w:rPr>
          <w:sz w:val="20"/>
        </w:rPr>
        <w:t>Vollsortiment Spielwaren</w:t>
      </w:r>
      <w:r>
        <w:rPr>
          <w:sz w:val="20"/>
        </w:rPr>
        <w:t>: Lego, Playmobil, Nintendo, Hasbro, Clementoni, Sony</w:t>
      </w:r>
      <w:r>
        <w:rPr>
          <w:sz w:val="20"/>
        </w:rPr>
        <w:t>, Konoslen-Spiele-Distributoren</w:t>
      </w:r>
      <w:r>
        <w:rPr>
          <w:sz w:val="20"/>
        </w:rPr>
        <w:t xml:space="preserve">, </w:t>
      </w:r>
      <w:r>
        <w:rPr>
          <w:sz w:val="20"/>
        </w:rPr>
        <w:t xml:space="preserve">Granna, SIMBA, Mattel, Mini Max, Vision One, Haribo, Kettler, uvm. </w:t>
      </w:r>
    </w:p>
    <w:p>
      <w:pPr>
        <w:pStyle w:val="Normalny"/>
      </w:pPr>
    </w:p>
    <w:p>
      <w:pPr>
        <w:pStyle w:val="Normalny"/>
      </w:pPr>
      <w:r>
        <w:rPr>
          <w:sz w:val="20"/>
        </w:rPr>
      </w:r>
    </w:p>
    <w:p>
      <w:pPr>
        <w:pStyle w:val="Listapunktowana"/>
      </w:pPr>
      <w:r>
        <w:rPr>
          <w:b/>
          <w:sz w:val="20"/>
        </w:rPr>
        <w:t>Wix-Filtron (Mann+Hummel) | Filterhersteller Automotive</w:t>
      </w:r>
    </w:p>
    <w:p>
      <w:pPr>
        <w:pStyle w:val="Listapunktowana"/>
      </w:pPr>
      <w:r>
        <w:rPr>
          <w:b/>
          <w:sz w:val="20"/>
        </w:rPr>
        <w:t xml:space="preserve">Projektleiter | </w:t>
      </w:r>
      <w:r>
        <w:rPr>
          <w:b/>
          <w:sz w:val="20"/>
        </w:rPr>
        <w:t xml:space="preserve">Beschaffungskosten- &amp; Einkaufsorganisationsoptimierung </w:t>
      </w:r>
      <w:r>
        <w:rPr>
          <w:b/>
          <w:sz w:val="20"/>
        </w:rPr>
        <w:t xml:space="preserve"> | 4 Berater</w:t>
      </w:r>
    </w:p>
    <w:p>
      <w:pPr>
        <w:pStyle w:val="Listapunktowana"/>
      </w:pPr>
      <w:r>
        <w:rPr>
          <w:i/>
          <w:sz w:val="20"/>
        </w:rPr>
        <w:t xml:space="preserve">Beschaffungsvolumen: ~200 Mio. € | Einsparungen: 2,1 Mio. </w:t>
      </w:r>
      <w:r>
        <w:rPr>
          <w:i/>
          <w:sz w:val="20"/>
        </w:rPr>
        <w:t>€ p.a.</w:t>
      </w:r>
    </w:p>
    <w:p>
      <w:pPr>
        <w:pStyle w:val="Listapunktowana"/>
      </w:pPr>
      <w:r>
        <w:rPr>
          <w:sz w:val="20"/>
        </w:rPr>
        <w:t xml:space="preserve">Auftrag: </w:t>
      </w:r>
      <w:r>
        <w:rPr>
          <w:sz w:val="20"/>
        </w:rPr>
        <w:t xml:space="preserve">Optimierung des gesamten S2C-Prozesses, Lieferantenaudits, Einführung von KPI-gesteuertem Einkaufscontrolling </w:t>
      </w:r>
    </w:p>
    <w:p>
      <w:pPr>
        <w:pStyle w:val="Listapunktowana"/>
      </w:pPr>
      <w:r>
        <w:rPr>
          <w:sz w:val="20"/>
        </w:rPr>
        <w:t xml:space="preserve">Materialgruppen: </w:t>
      </w:r>
      <w:r>
        <w:rPr>
          <w:sz w:val="20"/>
        </w:rPr>
        <w:t>Filtermaterialien, Gehäuse, Transport- &amp; Logistikleistungen, Instandhaltung, Facility Services, Zeitarbeit</w:t>
      </w:r>
    </w:p>
    <w:p>
      <w:pPr>
        <w:pStyle w:val="Normalny"/>
      </w:pPr>
    </w:p>
    <w:p>
      <w:pPr>
        <w:pStyle w:val="Normalny"/>
      </w:pPr>
      <w:r>
        <w:rPr>
          <w:sz w:val="20"/>
        </w:rPr>
      </w:r>
    </w:p>
    <w:p>
      <w:pPr>
        <w:pStyle w:val="Normalny"/>
      </w:pPr>
      <w:r>
        <w:rPr>
          <w:b/>
          <w:sz w:val="20"/>
        </w:rPr>
        <w:t xml:space="preserve">Lühr Filter GmbH | </w:t>
      </w:r>
      <w:r>
        <w:rPr>
          <w:b/>
          <w:sz w:val="20"/>
        </w:rPr>
        <w:t>Industriefilter Anlagenbau</w:t>
      </w:r>
    </w:p>
    <w:p>
      <w:pPr>
        <w:pStyle w:val="Listapunktowana"/>
      </w:pPr>
      <w:r>
        <w:rPr>
          <w:b/>
          <w:sz w:val="20"/>
        </w:rPr>
        <w:t xml:space="preserve">Projektleiter | Sourcing &amp; Marktanalyse | </w:t>
      </w:r>
      <w:r>
        <w:rPr>
          <w:b/>
          <w:sz w:val="20"/>
        </w:rPr>
        <w:t>2 Berater</w:t>
      </w:r>
    </w:p>
    <w:p>
      <w:pPr>
        <w:pStyle w:val="Listapunktowana"/>
      </w:pPr>
      <w:r>
        <w:rPr>
          <w:i/>
          <w:sz w:val="20"/>
        </w:rPr>
        <w:t>Beschaffungsvolumen: ~40 Mio. € | Lieferantensuche für Joint Venture o</w:t>
      </w:r>
      <w:r>
        <w:rPr>
          <w:i/>
          <w:sz w:val="20"/>
        </w:rPr>
        <w:t>der Übernahmen</w:t>
      </w:r>
    </w:p>
    <w:p>
      <w:pPr>
        <w:pStyle w:val="Listapunktowana"/>
      </w:pPr>
      <w:r>
        <w:rPr>
          <w:sz w:val="20"/>
        </w:rPr>
        <w:t xml:space="preserve">Auftrag: </w:t>
      </w:r>
      <w:r>
        <w:rPr>
          <w:sz w:val="20"/>
        </w:rPr>
        <w:t>SWOT-Analyse &amp; Lieferantenscreening zur Vorbereitung eines Joint Ventures oder M&amp;A</w:t>
      </w:r>
    </w:p>
    <w:p>
      <w:pPr>
        <w:pStyle w:val="Listapunktowana"/>
      </w:pPr>
      <w:r>
        <w:rPr>
          <w:sz w:val="20"/>
        </w:rPr>
        <w:t>Materialgruppen:</w:t>
      </w:r>
      <w:r>
        <w:rPr>
          <w:sz w:val="20"/>
        </w:rPr>
        <w:t xml:space="preserve"> </w:t>
      </w:r>
      <w:r>
        <w:rPr>
          <w:sz w:val="20"/>
        </w:rPr>
        <w:t>Konstruktionselemente &amp; Zeichnungsteile für Anlagenbau</w:t>
      </w:r>
    </w:p>
    <w:p>
      <w:pPr>
        <w:pStyle w:val="Normalny"/>
      </w:pPr>
    </w:p>
    <w:p>
      <w:pPr>
        <w:pStyle w:val="Normalny"/>
      </w:pPr>
      <w:r>
        <w:rPr>
          <w:sz w:val="20"/>
        </w:rPr>
      </w:r>
    </w:p>
    <w:p>
      <w:pPr>
        <w:pStyle w:val="Listapunktowana"/>
      </w:pPr>
      <w:r>
        <w:rPr>
          <w:b/>
          <w:sz w:val="20"/>
        </w:rPr>
        <w:t xml:space="preserve">TransPak AG | </w:t>
      </w:r>
      <w:r>
        <w:rPr>
          <w:b/>
          <w:sz w:val="20"/>
        </w:rPr>
        <w:t xml:space="preserve"> </w:t>
      </w:r>
      <w:r>
        <w:rPr>
          <w:b/>
          <w:sz w:val="20"/>
        </w:rPr>
        <w:t>Dienstleister &amp; Verpackungsmittelgroßhandel</w:t>
      </w:r>
    </w:p>
    <w:p>
      <w:pPr>
        <w:pStyle w:val="Listapunktowana"/>
      </w:pPr>
      <w:r>
        <w:rPr>
          <w:b/>
          <w:sz w:val="20"/>
        </w:rPr>
        <w:t xml:space="preserve">Projektleiter | </w:t>
      </w:r>
      <w:r>
        <w:rPr>
          <w:b/>
          <w:sz w:val="20"/>
        </w:rPr>
        <w:t xml:space="preserve">Sourcing | </w:t>
      </w:r>
      <w:r>
        <w:rPr>
          <w:b/>
          <w:sz w:val="20"/>
        </w:rPr>
        <w:t>2 Berater</w:t>
      </w:r>
    </w:p>
    <w:p>
      <w:pPr>
        <w:pStyle w:val="Listapunktowana"/>
      </w:pPr>
      <w:r>
        <w:rPr>
          <w:i/>
          <w:sz w:val="20"/>
        </w:rPr>
        <w:t xml:space="preserve">Beschaffungsvolumen: ~30 Mio. €  | </w:t>
      </w:r>
      <w:r>
        <w:rPr>
          <w:i/>
          <w:sz w:val="20"/>
        </w:rPr>
        <w:t>5 neue A-Lieferanten implementiert, Einsparungen i.H.v. 0,5 Mio €</w:t>
      </w:r>
    </w:p>
    <w:p>
      <w:pPr>
        <w:pStyle w:val="Listapunktowana"/>
      </w:pPr>
      <w:r>
        <w:rPr>
          <w:sz w:val="20"/>
        </w:rPr>
        <w:t xml:space="preserve">Auftrag: </w:t>
      </w:r>
      <w:r>
        <w:rPr>
          <w:sz w:val="20"/>
        </w:rPr>
        <w:t>Aufbau eines Lieferantennetzwerks in CEE, Auswahl und Implementierung neuer A-Lieferanten</w:t>
      </w:r>
      <w:r>
        <w:rPr>
          <w:sz w:val="20"/>
        </w:rPr>
        <w:t>,</w:t>
      </w:r>
      <w:r>
        <w:rPr>
          <w:sz w:val="20"/>
        </w:rPr>
        <w:t xml:space="preserve"> Preis- und Konditionsverhandlungen</w:t>
      </w:r>
    </w:p>
    <w:p>
      <w:pPr>
        <w:pStyle w:val="Listapunktowana"/>
      </w:pPr>
      <w:r>
        <w:rPr>
          <w:sz w:val="20"/>
        </w:rPr>
        <w:t xml:space="preserve">Materialgruppen: </w:t>
      </w:r>
      <w:r>
        <w:rPr>
          <w:sz w:val="20"/>
        </w:rPr>
        <w:t>Kartonagen, Folien, Papierprodukte, Klebebänder, Etiketten, Transportzubehör</w:t>
      </w:r>
    </w:p>
    <w:p>
      <w:pPr>
        <w:pStyle w:val="Normalny"/>
      </w:pPr>
    </w:p>
    <w:p>
      <w:pPr>
        <w:pStyle w:val="Normalny"/>
      </w:pPr>
      <w:r>
        <w:rPr>
          <w:sz w:val="20"/>
        </w:rPr>
      </w:r>
    </w:p>
    <w:p>
      <w:pPr>
        <w:pStyle w:val="Listapunktowana"/>
      </w:pPr>
      <w:r>
        <w:rPr>
          <w:b/>
          <w:sz w:val="20"/>
        </w:rPr>
        <w:t>Nordfolien</w:t>
      </w:r>
      <w:r>
        <w:rPr>
          <w:b/>
          <w:sz w:val="20"/>
        </w:rPr>
        <w:t xml:space="preserve"> </w:t>
      </w:r>
      <w:r>
        <w:rPr>
          <w:b/>
          <w:sz w:val="20"/>
        </w:rPr>
        <w:t xml:space="preserve"> </w:t>
      </w:r>
      <w:r>
        <w:rPr>
          <w:b/>
          <w:sz w:val="20"/>
        </w:rPr>
        <w:t xml:space="preserve">|  </w:t>
      </w:r>
      <w:r>
        <w:rPr>
          <w:b/>
          <w:sz w:val="20"/>
        </w:rPr>
        <w:t xml:space="preserve"> Verpackungsmittelhersteller</w:t>
      </w:r>
    </w:p>
    <w:p>
      <w:pPr>
        <w:pStyle w:val="Listapunktowana"/>
      </w:pPr>
      <w:r>
        <w:rPr>
          <w:b/>
          <w:sz w:val="20"/>
        </w:rPr>
        <w:t xml:space="preserve">Projektleiter | </w:t>
      </w:r>
      <w:r>
        <w:rPr>
          <w:b/>
          <w:sz w:val="20"/>
        </w:rPr>
        <w:t xml:space="preserve">Sourcing | </w:t>
      </w:r>
      <w:r>
        <w:rPr>
          <w:b/>
          <w:sz w:val="20"/>
        </w:rPr>
        <w:t>5</w:t>
      </w:r>
      <w:r>
        <w:rPr>
          <w:b/>
          <w:sz w:val="20"/>
        </w:rPr>
        <w:t xml:space="preserve"> Berater</w:t>
      </w:r>
    </w:p>
    <w:p>
      <w:pPr>
        <w:pStyle w:val="Listapunktowana"/>
      </w:pPr>
      <w:r>
        <w:rPr>
          <w:i/>
          <w:sz w:val="20"/>
        </w:rPr>
        <w:t>Beschaffungsvolumen: ~</w:t>
      </w:r>
      <w:r>
        <w:rPr>
          <w:i/>
          <w:sz w:val="20"/>
        </w:rPr>
        <w:t>5</w:t>
      </w:r>
      <w:r>
        <w:rPr>
          <w:i/>
          <w:sz w:val="20"/>
        </w:rPr>
        <w:t xml:space="preserve">0 Mio. €  | Einsparungen: 0,5 Mio. </w:t>
      </w:r>
      <w:r>
        <w:rPr>
          <w:i/>
          <w:sz w:val="20"/>
        </w:rPr>
        <w:t>€ p.a.</w:t>
      </w:r>
    </w:p>
    <w:p>
      <w:pPr>
        <w:pStyle w:val="Listapunktowana"/>
      </w:pPr>
      <w:r>
        <w:rPr>
          <w:sz w:val="20"/>
        </w:rPr>
        <w:t xml:space="preserve">Auftrag: </w:t>
      </w:r>
      <w:r>
        <w:rPr>
          <w:sz w:val="20"/>
        </w:rPr>
        <w:t>Strategische Neuausrichtung von Einkauf und Category Management, Lieferantenkonsolidierung</w:t>
      </w:r>
      <w:r>
        <w:rPr>
          <w:sz w:val="20"/>
        </w:rPr>
        <w:t>, strategisches Ausschreibungsmanagement, Organisation &amp; Moderation von Verhandlungen &amp; Lieferantentagen</w:t>
      </w:r>
    </w:p>
    <w:p>
      <w:pPr>
        <w:pStyle w:val="Akapitzlist"/>
      </w:pPr>
      <w:r>
        <w:rPr>
          <w:sz w:val="20"/>
        </w:rPr>
        <w:t xml:space="preserve">Materialgruppen: </w:t>
      </w:r>
      <w:r>
        <w:rPr>
          <w:sz w:val="20"/>
        </w:rPr>
        <w:t>Masterbatche, Granulate</w:t>
      </w:r>
      <w:r>
        <w:rPr>
          <w:sz w:val="20"/>
        </w:rPr>
        <w:t xml:space="preserve">, </w:t>
      </w:r>
      <w:r>
        <w:rPr>
          <w:sz w:val="20"/>
        </w:rPr>
        <w:t xml:space="preserve">Logistik, Verpackungsmittel, </w:t>
      </w:r>
      <w:r>
        <w:rPr>
          <w:sz w:val="20"/>
        </w:rPr>
        <w:t>Facility Services, Wartung, Entsorgung</w:t>
      </w:r>
    </w:p>
    <w:p>
      <w:pPr>
        <w:pStyle w:val="Listapunktowana"/>
      </w:pPr>
    </w:p>
    <w:p>
      <w:pPr>
        <w:pStyle w:val="Listapunktowana"/>
      </w:pPr>
      <w:r>
        <w:rPr>
          <w:sz w:val="20"/>
        </w:rPr>
      </w:r>
    </w:p>
    <w:p>
      <w:pPr>
        <w:pStyle w:val="Listapunktowana"/>
      </w:pPr>
      <w:r>
        <w:rPr>
          <w:b/>
          <w:sz w:val="20"/>
        </w:rPr>
        <w:t>12/2012 - 01/2014   |   WorkExpress Sp. z o.o</w:t>
      </w:r>
      <w:r>
        <w:rPr>
          <w:b/>
          <w:sz w:val="20"/>
        </w:rPr>
        <w:t>.</w:t>
      </w:r>
    </w:p>
    <w:p>
      <w:pPr>
        <w:pStyle w:val="Listapunktowana"/>
      </w:pPr>
    </w:p>
    <w:p>
      <w:pPr>
        <w:pStyle w:val="Listapunktowana"/>
      </w:pPr>
      <w:r>
        <w:rPr>
          <w:b/>
          <w:sz w:val="20"/>
        </w:rPr>
        <w:t xml:space="preserve">Senior Key Account </w:t>
      </w:r>
      <w:r>
        <w:rPr>
          <w:b/>
          <w:sz w:val="20"/>
        </w:rPr>
        <w:t>&amp; Projekt</w:t>
      </w:r>
      <w:r>
        <w:rPr>
          <w:b/>
          <w:sz w:val="20"/>
        </w:rPr>
        <w:t>manager</w:t>
      </w:r>
      <w:r>
        <w:rPr>
          <w:b/>
          <w:sz w:val="20"/>
        </w:rPr>
        <w:t xml:space="preserve"> –</w:t>
      </w:r>
      <w:r>
        <w:rPr>
          <w:b/>
          <w:sz w:val="20"/>
        </w:rPr>
        <w:t xml:space="preserve"> DACH</w:t>
      </w:r>
      <w:r>
        <w:rPr>
          <w:b/>
          <w:sz w:val="20"/>
        </w:rPr>
        <w:t xml:space="preserve"> </w:t>
      </w:r>
      <w:r>
        <w:rPr>
          <w:b/>
          <w:sz w:val="20"/>
        </w:rPr>
        <w:t>Region</w:t>
      </w:r>
    </w:p>
    <w:p>
      <w:pPr>
        <w:pStyle w:val="Listapunktowana"/>
      </w:pPr>
      <w:r>
        <w:rPr>
          <w:i/>
          <w:sz w:val="20"/>
        </w:rPr>
        <w:t>Personaldienstleistungen – Schwerpunkt FMCG &amp; Logistik</w:t>
      </w:r>
    </w:p>
    <w:p>
      <w:pPr>
        <w:pStyle w:val="Listapunktowana"/>
      </w:pPr>
      <w:r>
        <w:rPr>
          <w:i/>
          <w:sz w:val="20"/>
        </w:rPr>
        <w:t>Budgetverantwortung</w:t>
      </w:r>
      <w:r>
        <w:rPr>
          <w:i/>
          <w:sz w:val="20"/>
        </w:rPr>
        <w:t xml:space="preserve"> ~</w:t>
      </w:r>
      <w:r>
        <w:rPr>
          <w:i/>
          <w:sz w:val="20"/>
        </w:rPr>
        <w:t>5</w:t>
      </w:r>
      <w:r>
        <w:rPr>
          <w:i/>
          <w:sz w:val="20"/>
        </w:rPr>
        <w:t xml:space="preserve"> Mio. €</w:t>
      </w:r>
    </w:p>
    <w:p>
      <w:pPr>
        <w:pStyle w:val="Listapunktowana"/>
      </w:pPr>
    </w:p>
    <w:p>
      <w:pPr>
        <w:pStyle w:val="Normalny"/>
      </w:pPr>
      <w:r>
        <w:rPr>
          <w:b/>
          <w:sz w:val="20"/>
        </w:rPr>
        <w:t>Verantwortungsbereich</w:t>
      </w:r>
    </w:p>
    <w:p>
      <w:pPr>
        <w:pStyle w:val="Listapunktowana"/>
      </w:pPr>
      <w:r>
        <w:rPr>
          <w:sz w:val="20"/>
        </w:rPr>
        <w:t>Gesamtverantwortung für Kundenprojekte in Deutschland, Österreich und der Schweiz (&gt;200 Mitarbeitende im Einsatz)</w:t>
      </w:r>
    </w:p>
    <w:p>
      <w:pPr>
        <w:pStyle w:val="Listapunktowana"/>
      </w:pPr>
      <w:r>
        <w:rPr>
          <w:sz w:val="20"/>
        </w:rPr>
        <w:t>Aufbau und Entwicklung strategischer Key Accounts sowie der Vertriebsstruktur im deutschsprachigen Raum</w:t>
      </w:r>
    </w:p>
    <w:p>
      <w:pPr>
        <w:pStyle w:val="Listapunktowana"/>
      </w:pPr>
    </w:p>
    <w:p>
      <w:pPr>
        <w:pStyle w:val="Listapunktowana"/>
      </w:pPr>
      <w:r>
        <w:rPr>
          <w:b/>
          <w:sz w:val="20"/>
        </w:rPr>
        <w:t>Aufgaben &amp; Erfolge</w:t>
      </w:r>
    </w:p>
    <w:p>
      <w:pPr>
        <w:pStyle w:val="Listapunktowana"/>
      </w:pPr>
      <w:r>
        <w:rPr>
          <w:sz w:val="20"/>
        </w:rPr>
        <w:t>Führung eines interdisziplinären Projektteams (Recruiting, Koordination, Teamleitung)</w:t>
      </w:r>
    </w:p>
    <w:p>
      <w:pPr>
        <w:pStyle w:val="Listapunktowana"/>
      </w:pPr>
      <w:r>
        <w:rPr>
          <w:sz w:val="20"/>
        </w:rPr>
        <w:t>Entwicklung kundenspezifischer Lösungskonzepte für Großkunden in der FMCG-Logistik</w:t>
      </w:r>
    </w:p>
    <w:p>
      <w:pPr>
        <w:pStyle w:val="Listapunktowana"/>
      </w:pPr>
      <w:r>
        <w:rPr>
          <w:sz w:val="20"/>
        </w:rPr>
        <w:t>Planung und Steuerung sämtlicher Projektkennzahlen inkl. Preisgestaltung, Zielmargen, Budget &amp; P&amp;L</w:t>
      </w:r>
    </w:p>
    <w:p>
      <w:pPr>
        <w:pStyle w:val="Listapunktowana"/>
      </w:pPr>
      <w:r>
        <w:rPr>
          <w:sz w:val="20"/>
        </w:rPr>
        <w:t>Durchführung von Marktanalysen und Aufbau branchenspezifischer Lösungsangebote</w:t>
      </w:r>
    </w:p>
    <w:p>
      <w:pPr>
        <w:pStyle w:val="Listapunktowana"/>
      </w:pPr>
      <w:r>
        <w:rPr>
          <w:sz w:val="20"/>
        </w:rPr>
        <w:t>Kundenakquise, Betreuung und Eskalationsmanagement bei FMCG-Großkunden</w:t>
      </w:r>
    </w:p>
    <w:p>
      <w:pPr>
        <w:pStyle w:val="Listapunktowana"/>
      </w:pPr>
      <w:r>
        <w:rPr>
          <w:sz w:val="20"/>
        </w:rPr>
        <w:t>Verhandlung und Abschluss kundenindividueller Rahmenverträge</w:t>
      </w:r>
    </w:p>
    <w:p>
      <w:pPr>
        <w:pStyle w:val="Listapunktowana"/>
      </w:pPr>
      <w:r>
        <w:rPr>
          <w:sz w:val="20"/>
        </w:rPr>
        <w:t>Planung, Umsetzung und kontinuierliche Optimierung von Personaleinsatz- und Effizienzkennzahlen (z. B. n-picks/min)</w:t>
      </w:r>
    </w:p>
    <w:p>
      <w:pPr>
        <w:pStyle w:val="Listapunktowana"/>
      </w:pPr>
      <w:r>
        <w:rPr>
          <w:sz w:val="20"/>
        </w:rPr>
        <w:t>Akquisition von Neugeschäft mit einem Umsatzvolumen von 2,7 Mio. EUR</w:t>
      </w:r>
    </w:p>
    <w:p>
      <w:pPr>
        <w:pStyle w:val="Listapunktowana"/>
      </w:pPr>
      <w:r>
        <w:rPr>
          <w:b/>
          <w:sz w:val="20"/>
        </w:rPr>
        <w:t>Kunden (u. a.):</w:t>
      </w:r>
      <w:r>
        <w:rPr>
          <w:b/>
          <w:sz w:val="20"/>
        </w:rPr>
        <w:t xml:space="preserve"> </w:t>
      </w:r>
      <w:r>
        <w:rPr>
          <w:sz w:val="20"/>
        </w:rPr>
        <w:t>Distributions</w:t>
      </w:r>
      <w:r>
        <w:rPr>
          <w:sz w:val="20"/>
        </w:rPr>
        <w:t>zentren von REWE, TCHIBO, NETTO, EDEKA</w:t>
      </w:r>
    </w:p>
    <w:p>
      <w:pPr>
        <w:pStyle w:val="Listapunktowana"/>
      </w:pPr>
    </w:p>
    <w:p>
      <w:pPr>
        <w:pStyle w:val="Listapunktowana"/>
      </w:pPr>
      <w:r>
        <w:rPr/>
      </w:r>
    </w:p>
    <w:p>
      <w:pPr>
        <w:pStyle w:val="Normalny"/>
      </w:pPr>
      <w:r>
        <w:rPr>
          <w:b/>
          <w:sz w:val="20"/>
        </w:rPr>
      </w:r>
    </w:p>
    <w:p>
      <w:pPr>
        <w:pStyle w:val="Listapunktowana"/>
      </w:pPr>
      <w:r>
        <w:rPr>
          <w:b/>
          <w:sz w:val="20"/>
        </w:rPr>
        <w:t>05/2012 - 11/2012   |   Andreas Christ Spedition und Möbeltransport GmbH</w:t>
      </w:r>
    </w:p>
    <w:p>
      <w:pPr>
        <w:pStyle w:val="Listapunktowana"/>
      </w:pPr>
    </w:p>
    <w:p>
      <w:pPr>
        <w:pStyle w:val="Listapunktowana"/>
      </w:pPr>
      <w:r>
        <w:rPr>
          <w:b/>
          <w:sz w:val="20"/>
        </w:rPr>
        <w:t>Inhou</w:t>
      </w:r>
      <w:r>
        <w:rPr>
          <w:b/>
          <w:sz w:val="20"/>
        </w:rPr>
        <w:t>se Projektmanager Zentraleinkauf</w:t>
      </w:r>
    </w:p>
    <w:p>
      <w:pPr>
        <w:pStyle w:val="Listapunktowana"/>
      </w:pPr>
      <w:r>
        <w:rPr>
          <w:i/>
          <w:sz w:val="20"/>
        </w:rPr>
        <w:t>Internationale Spedition, Logistik, Transport</w:t>
      </w:r>
    </w:p>
    <w:p>
      <w:pPr>
        <w:pStyle w:val="Listapunktowana"/>
      </w:pPr>
      <w:r>
        <w:rPr>
          <w:i/>
          <w:sz w:val="20"/>
        </w:rPr>
        <w:t>Beschaffungsvolumen ~</w:t>
      </w:r>
      <w:r>
        <w:rPr>
          <w:i/>
          <w:sz w:val="20"/>
        </w:rPr>
        <w:t xml:space="preserve">25 </w:t>
      </w:r>
      <w:r>
        <w:rPr>
          <w:i/>
          <w:sz w:val="20"/>
        </w:rPr>
        <w:t>Mio. €</w:t>
      </w:r>
    </w:p>
    <w:p>
      <w:pPr>
        <w:pStyle w:val="Listapunktowana"/>
      </w:pPr>
    </w:p>
    <w:p>
      <w:pPr>
        <w:pStyle w:val="Normalny"/>
      </w:pPr>
      <w:r>
        <w:rPr>
          <w:b/>
          <w:sz w:val="20"/>
        </w:rPr>
        <w:t>Verantwortungsbereich</w:t>
      </w:r>
    </w:p>
    <w:p>
      <w:pPr>
        <w:pStyle w:val="Listapunktowana"/>
      </w:pPr>
      <w:r>
        <w:rPr>
          <w:sz w:val="20"/>
        </w:rPr>
        <w:t>Projektverantwortung für die unternehmensweite Zentralisierung des Einkaufs</w:t>
      </w:r>
    </w:p>
    <w:p>
      <w:pPr>
        <w:pStyle w:val="Listapunktowana"/>
      </w:pPr>
      <w:r>
        <w:rPr>
          <w:sz w:val="20"/>
        </w:rPr>
        <w:t>Steuerung der gruppenweiten Beschaffungsaktivitäten in Zusammenarbeit mit 7 Standorten</w:t>
      </w:r>
    </w:p>
    <w:p>
      <w:pPr>
        <w:pStyle w:val="Listapunktowana"/>
      </w:pPr>
    </w:p>
    <w:p>
      <w:pPr>
        <w:pStyle w:val="Listapunktowana"/>
      </w:pPr>
      <w:r>
        <w:rPr>
          <w:b/>
          <w:sz w:val="20"/>
        </w:rPr>
        <w:t>Aufgaben &amp; Erfolge</w:t>
      </w:r>
    </w:p>
    <w:p>
      <w:pPr>
        <w:pStyle w:val="Listapunktowana"/>
      </w:pPr>
      <w:r>
        <w:rPr>
          <w:sz w:val="20"/>
        </w:rPr>
        <w:t>Entwicklung und Einführung einer gruppenweit gültigen Einkaufsstrategie</w:t>
      </w:r>
    </w:p>
    <w:p>
      <w:pPr>
        <w:pStyle w:val="Listapunktowana"/>
      </w:pPr>
      <w:r>
        <w:rPr>
          <w:sz w:val="20"/>
        </w:rPr>
        <w:t>Aufbau eines strukturierten Warengruppenmanagements und Lieferantenpools</w:t>
      </w:r>
    </w:p>
    <w:p>
      <w:pPr>
        <w:pStyle w:val="Listapunktowana"/>
      </w:pPr>
      <w:r>
        <w:rPr>
          <w:sz w:val="20"/>
        </w:rPr>
        <w:t>Durchführung von Lieferantenaudits, Auswahl- und Verhandlungsprozessen</w:t>
      </w:r>
    </w:p>
    <w:p>
      <w:pPr>
        <w:pStyle w:val="Listapunktowana"/>
      </w:pPr>
      <w:r>
        <w:rPr>
          <w:sz w:val="20"/>
        </w:rPr>
        <w:t>Implementierung standardisierter Preis- und Vertragsbedingungen</w:t>
      </w:r>
    </w:p>
    <w:p>
      <w:pPr>
        <w:pStyle w:val="Listapunktowana"/>
      </w:pPr>
      <w:r>
        <w:rPr>
          <w:sz w:val="20"/>
        </w:rPr>
        <w:t>Operative Unterstützung bei Disposition, Bestellverfolgung, Preisvergleichen, Reklamationsmanagement</w:t>
      </w:r>
    </w:p>
    <w:p>
      <w:pPr>
        <w:pStyle w:val="Listapunktowana"/>
      </w:pPr>
      <w:r>
        <w:rPr>
          <w:sz w:val="20"/>
        </w:rPr>
        <w:t>Verantwortung für die Planung und Umsetzung von CAPEX-Investitionen</w:t>
      </w:r>
    </w:p>
    <w:p>
      <w:pPr>
        <w:pStyle w:val="Listapunktowana"/>
      </w:pPr>
      <w:r>
        <w:rPr>
          <w:sz w:val="20"/>
        </w:rPr>
        <w:t>Einführung eines konzernweiten Flottenmanagement-Systems in Kooperation mit Mercedes-Benz, inkl. Mitarbeiterschulung</w:t>
      </w:r>
    </w:p>
    <w:p>
      <w:pPr>
        <w:pStyle w:val="Listapunktowana"/>
      </w:pPr>
    </w:p>
    <w:p>
      <w:pPr>
        <w:pStyle w:val="Listapunktowana"/>
      </w:pPr>
      <w:r>
        <w:rPr/>
      </w:r>
    </w:p>
    <w:p>
      <w:pPr>
        <w:pStyle w:val="Listapunktowana"/>
      </w:pPr>
      <w:r>
        <w:rPr>
          <w:b/>
          <w:sz w:val="20"/>
        </w:rPr>
        <w:t>07/2007 - 0</w:t>
      </w:r>
      <w:r>
        <w:rPr>
          <w:b/>
          <w:sz w:val="20"/>
        </w:rPr>
        <w:t>3</w:t>
      </w:r>
      <w:r>
        <w:rPr>
          <w:b/>
          <w:sz w:val="20"/>
        </w:rPr>
        <w:t>/2012   |   PKC Group (ehemals SEGU Polska Sp</w:t>
      </w:r>
      <w:r>
        <w:rPr>
          <w:b/>
          <w:sz w:val="20"/>
        </w:rPr>
        <w:t>.</w:t>
      </w:r>
      <w:r>
        <w:rPr>
          <w:b/>
          <w:sz w:val="20"/>
        </w:rPr>
        <w:t xml:space="preserve"> z o.o.)</w:t>
      </w:r>
    </w:p>
    <w:p>
      <w:pPr>
        <w:pStyle w:val="Listapunktowana"/>
      </w:pPr>
      <w:r>
        <w:rPr>
          <w:i/>
          <w:sz w:val="20"/>
        </w:rPr>
        <w:t>Kabelkonfektion – Tier-1-Lohnfertigung für OEMs &amp; Systemlieferanten</w:t>
      </w:r>
    </w:p>
    <w:p>
      <w:pPr>
        <w:pStyle w:val="Listapunktowana"/>
      </w:pPr>
      <w:r>
        <w:rPr>
          <w:i/>
          <w:sz w:val="20"/>
        </w:rPr>
        <w:t xml:space="preserve">Gesamtes betreutes Einkaufs-/Projektvolumen: ~45 Mio. EUR </w:t>
      </w:r>
      <w:r>
        <w:rPr>
          <w:i/>
          <w:sz w:val="20"/>
        </w:rPr>
        <w:t>€</w:t>
      </w:r>
    </w:p>
    <w:p>
      <w:pPr>
        <w:pStyle w:val="Listapunktowana"/>
      </w:pPr>
    </w:p>
    <w:p>
      <w:pPr>
        <w:pStyle w:val="Listapunktowana"/>
      </w:pPr>
      <w:r>
        <w:rPr>
          <w:b/>
          <w:sz w:val="20"/>
        </w:rPr>
        <w:t>10/2010 - 0</w:t>
      </w:r>
      <w:r>
        <w:rPr>
          <w:b/>
          <w:sz w:val="20"/>
        </w:rPr>
        <w:t>3</w:t>
      </w:r>
      <w:r>
        <w:rPr>
          <w:b/>
          <w:sz w:val="20"/>
        </w:rPr>
        <w:t xml:space="preserve">/2012   </w:t>
      </w:r>
      <w:r>
        <w:rPr>
          <w:b/>
          <w:sz w:val="20"/>
        </w:rPr>
        <w:t>Koordinator</w:t>
      </w:r>
    </w:p>
    <w:p>
      <w:pPr>
        <w:pStyle w:val="Listapunktowana"/>
      </w:pPr>
    </w:p>
    <w:p>
      <w:pPr>
        <w:pStyle w:val="Normalny"/>
      </w:pPr>
      <w:r>
        <w:rPr>
          <w:b/>
          <w:sz w:val="20"/>
        </w:rPr>
        <w:t>Verantwortungsbereich</w:t>
      </w:r>
    </w:p>
    <w:p>
      <w:pPr>
        <w:pStyle w:val="Listapunktowana"/>
      </w:pPr>
      <w:r>
        <w:rPr>
          <w:sz w:val="20"/>
        </w:rPr>
        <w:t>Steuerung der End-to-End-Auftragsabwicklung für OEM- und Tier-1-Kunden (z. B. Mercedes-Benz, Knorr-Bremse, John Deere, Continental, Brose)</w:t>
      </w:r>
    </w:p>
    <w:p>
      <w:pPr>
        <w:pStyle w:val="Listapunktowana"/>
      </w:pPr>
      <w:r>
        <w:rPr>
          <w:sz w:val="20"/>
        </w:rPr>
        <w:t>Leitung eines interdisziplinären Teams (10 FTE)</w:t>
      </w:r>
      <w:r>
        <w:rPr>
          <w:sz w:val="20"/>
        </w:rPr>
        <w:t xml:space="preserve"> </w:t>
      </w:r>
    </w:p>
    <w:p>
      <w:pPr>
        <w:pStyle w:val="Normalny"/>
      </w:pPr>
      <w:r>
        <w:rPr>
          <w:b/>
          <w:sz w:val="20"/>
        </w:rPr>
        <w:t>Aufgaben &amp; Erfolge</w:t>
      </w:r>
    </w:p>
    <w:p>
      <w:pPr>
        <w:pStyle w:val="Listapunktowana"/>
      </w:pPr>
      <w:r>
        <w:rPr>
          <w:sz w:val="20"/>
        </w:rPr>
        <w:t>Koordination aller laufenden Aufträge mit Fokus auf Priorisierung &amp; termingerechte Ausführun</w:t>
      </w:r>
      <w:r>
        <w:rPr>
          <w:sz w:val="20"/>
        </w:rPr>
        <w:t>g</w:t>
      </w:r>
    </w:p>
    <w:p>
      <w:pPr>
        <w:pStyle w:val="Listapunktowana"/>
      </w:pPr>
      <w:r>
        <w:rPr>
          <w:sz w:val="20"/>
        </w:rPr>
        <w:t>Eskalationsmanagement bei Engpässen, Produktionsverzögerungen und Kundenreklamationen</w:t>
      </w:r>
    </w:p>
    <w:p>
      <w:pPr>
        <w:pStyle w:val="Listapunktowana"/>
      </w:pPr>
      <w:r>
        <w:rPr>
          <w:sz w:val="20"/>
        </w:rPr>
        <w:t>Abstimmung mit Fertigung, Disposition und Versand zur Sicherstellung der Liefertreue</w:t>
      </w:r>
    </w:p>
    <w:p>
      <w:pPr>
        <w:pStyle w:val="Listapunktowana"/>
      </w:pPr>
      <w:r>
        <w:rPr>
          <w:sz w:val="20"/>
        </w:rPr>
        <w:t>Verhandlung von Sonderanfragen, Kleinmengen und Expressbedarfen mit Kunden</w:t>
      </w:r>
    </w:p>
    <w:p>
      <w:pPr>
        <w:pStyle w:val="Listapunktowana"/>
      </w:pPr>
      <w:r>
        <w:rPr>
          <w:sz w:val="20"/>
        </w:rPr>
        <w:t>Umsetzung interner Verbesserungsmaßnahmen zur Prozess- und Serviceoptimierung</w:t>
      </w:r>
    </w:p>
    <w:p>
      <w:pPr>
        <w:pStyle w:val="Normalny"/>
      </w:pPr>
      <w:r>
        <w:rPr>
          <w:b/>
          <w:sz w:val="20"/>
        </w:rPr>
        <w:t>0</w:t>
      </w:r>
      <w:r>
        <w:rPr>
          <w:b/>
          <w:sz w:val="20"/>
        </w:rPr>
        <w:t>7</w:t>
      </w:r>
      <w:r>
        <w:rPr>
          <w:b/>
          <w:sz w:val="20"/>
        </w:rPr>
        <w:t>/20</w:t>
      </w:r>
      <w:r>
        <w:rPr>
          <w:b/>
          <w:sz w:val="20"/>
        </w:rPr>
        <w:t>07</w:t>
      </w:r>
      <w:r>
        <w:rPr>
          <w:b/>
          <w:sz w:val="20"/>
        </w:rPr>
        <w:t xml:space="preserve"> - </w:t>
      </w:r>
      <w:r>
        <w:rPr>
          <w:b/>
          <w:sz w:val="20"/>
        </w:rPr>
        <w:t>10</w:t>
      </w:r>
      <w:r>
        <w:rPr>
          <w:b/>
          <w:sz w:val="20"/>
        </w:rPr>
        <w:t>/201</w:t>
      </w:r>
      <w:r>
        <w:rPr>
          <w:b/>
          <w:sz w:val="20"/>
        </w:rPr>
        <w:t>0</w:t>
      </w:r>
      <w:r>
        <w:rPr>
          <w:b/>
          <w:sz w:val="20"/>
        </w:rPr>
        <w:t xml:space="preserve">   </w:t>
      </w:r>
      <w:r>
        <w:rPr>
          <w:b/>
          <w:sz w:val="20"/>
        </w:rPr>
        <w:t>Strategischer Einkäufer</w:t>
      </w:r>
    </w:p>
    <w:p>
      <w:pPr>
        <w:pStyle w:val="Normalny"/>
      </w:pPr>
      <w:r>
        <w:rPr>
          <w:i/>
          <w:sz w:val="20"/>
        </w:rPr>
        <w:t>Beschaffungsvolumen ~</w:t>
      </w:r>
      <w:r>
        <w:rPr>
          <w:i/>
          <w:sz w:val="20"/>
        </w:rPr>
        <w:t xml:space="preserve">15 </w:t>
      </w:r>
      <w:r>
        <w:rPr>
          <w:i/>
          <w:sz w:val="20"/>
        </w:rPr>
        <w:t>Mio. €</w:t>
      </w:r>
    </w:p>
    <w:p>
      <w:pPr>
        <w:pStyle w:val="Normalny"/>
      </w:pPr>
    </w:p>
    <w:p>
      <w:pPr>
        <w:pStyle w:val="Normalny"/>
      </w:pPr>
      <w:r>
        <w:rPr>
          <w:b/>
          <w:sz w:val="20"/>
        </w:rPr>
        <w:t>Aufgaben &amp; Erfolge</w:t>
      </w:r>
    </w:p>
    <w:p>
      <w:pPr>
        <w:pStyle w:val="Listapunktowana"/>
      </w:pPr>
      <w:r>
        <w:rPr>
          <w:sz w:val="20"/>
        </w:rPr>
        <w:t>Aufbau und Weiterentwicklung des Warengruppen- und Lieferantenmanagements</w:t>
      </w:r>
    </w:p>
    <w:p>
      <w:pPr>
        <w:pStyle w:val="Listapunktowana"/>
      </w:pPr>
      <w:r>
        <w:rPr>
          <w:sz w:val="20"/>
        </w:rPr>
        <w:t>Durchführung von Marktanalysen, Ausschreibungen und Vertragsverhandlungen</w:t>
      </w:r>
    </w:p>
    <w:p>
      <w:pPr>
        <w:pStyle w:val="Listapunktowana"/>
      </w:pPr>
      <w:r>
        <w:rPr>
          <w:sz w:val="20"/>
        </w:rPr>
        <w:t>Identifikation von Einsparpotenzialen und Umsetzung von TCO-Maßnahmen</w:t>
      </w:r>
    </w:p>
    <w:p>
      <w:pPr>
        <w:pStyle w:val="Listapunktowana"/>
      </w:pPr>
      <w:r>
        <w:rPr>
          <w:sz w:val="20"/>
        </w:rPr>
        <w:t>Planung &amp; Optimierung der Bestände in Abstimmung mit Bedarfs- und Produktionsplanung</w:t>
      </w:r>
    </w:p>
    <w:p>
      <w:pPr>
        <w:pStyle w:val="Listapunktowana"/>
      </w:pPr>
      <w:r>
        <w:rPr>
          <w:sz w:val="20"/>
        </w:rPr>
        <w:t>Optimierung von Losgrößen, Lieferzyklen und Bestellfrequenzen (MOQ vs. EOQ</w:t>
      </w:r>
      <w:r>
        <w:rPr>
          <w:sz w:val="20"/>
        </w:rPr>
        <w:t>)</w:t>
      </w:r>
    </w:p>
    <w:p>
      <w:pPr>
        <w:pStyle w:val="Listapunktowana"/>
      </w:pPr>
      <w:r>
        <w:rPr>
          <w:sz w:val="20"/>
        </w:rPr>
        <w:t>Betreuung technischer Reklamationen und Koordination von Korrekturmaßnahmen</w:t>
      </w:r>
    </w:p>
    <w:p>
      <w:pPr>
        <w:pStyle w:val="Normalny"/>
      </w:pPr>
      <w:r>
        <w:rPr>
          <w:b/>
          <w:sz w:val="20"/>
        </w:rPr>
      </w:r>
    </w:p>
    <w:p>
      <w:pPr>
        <w:pStyle w:val="Listapunktowana"/>
      </w:pPr>
      <w:r>
        <w:rPr>
          <w:b/>
          <w:sz w:val="20"/>
        </w:rPr>
        <w:t>Materialgruppen</w:t>
      </w:r>
    </w:p>
    <w:p>
      <w:pPr>
        <w:pStyle w:val="Listapunktowana"/>
      </w:pPr>
      <w:r>
        <w:rPr>
          <w:sz w:val="20"/>
        </w:rPr>
        <w:t xml:space="preserve">Sensoren, Leitung, Stecker, Halterungen, Clips, Schläuche, Ferritkerne, </w:t>
      </w:r>
    </w:p>
    <w:p>
      <w:pPr>
        <w:pStyle w:val="Listapunktowana"/>
      </w:pPr>
    </w:p>
    <w:p>
      <w:pPr>
        <w:pStyle w:val="Listapunktowana"/>
      </w:pPr>
      <w:r>
        <w:rPr/>
      </w:r>
    </w:p>
    <w:p>
      <w:pPr>
        <w:pStyle w:val="Listapunktowana"/>
      </w:pPr>
      <w:r>
        <w:rPr>
          <w:b/>
          <w:sz w:val="20"/>
        </w:rPr>
        <w:t>06/2007 - 07/2007   |   SUTCO Polska Sp. z o</w:t>
      </w:r>
      <w:r>
        <w:rPr>
          <w:b/>
          <w:sz w:val="20"/>
        </w:rPr>
        <w:t>.o.</w:t>
      </w:r>
    </w:p>
    <w:p>
      <w:pPr>
        <w:pStyle w:val="Listapunktowana"/>
      </w:pPr>
    </w:p>
    <w:p>
      <w:pPr>
        <w:pStyle w:val="Listapunktowana"/>
      </w:pPr>
      <w:r>
        <w:rPr>
          <w:b/>
          <w:sz w:val="20"/>
        </w:rPr>
        <w:t>Trainee</w:t>
      </w:r>
    </w:p>
    <w:p>
      <w:pPr>
        <w:pStyle w:val="Listapunktowana"/>
      </w:pPr>
      <w:r>
        <w:rPr>
          <w:i/>
          <w:sz w:val="20"/>
        </w:rPr>
        <w:t>Industrielle Kompostierungsanlagen</w:t>
      </w:r>
    </w:p>
    <w:p>
      <w:pPr>
        <w:pStyle w:val="Listapunktowana"/>
      </w:pPr>
    </w:p>
    <w:p>
      <w:pPr>
        <w:pStyle w:val="Listapunktowana"/>
      </w:pPr>
      <w:r>
        <w:rPr>
          <w:b/>
          <w:sz w:val="20"/>
        </w:rPr>
        <w:t>Aufgaben &amp; Erfolge</w:t>
      </w:r>
    </w:p>
    <w:p>
      <w:pPr>
        <w:pStyle w:val="Listapunktowana"/>
      </w:pPr>
      <w:r>
        <w:rPr>
          <w:sz w:val="20"/>
        </w:rPr>
        <w:t>Praktische Einsicht in alle wesentlichen Fertigungs- und Planungsprozesse</w:t>
      </w:r>
    </w:p>
    <w:p>
      <w:pPr>
        <w:pStyle w:val="Listapunktowana"/>
      </w:pPr>
      <w:r>
        <w:rPr>
          <w:sz w:val="20"/>
        </w:rPr>
        <w:t>Durchlaufen der Bereiche Produktion, Arbeitsvorbereitung und Konstruktion</w:t>
      </w:r>
    </w:p>
    <w:p>
      <w:pPr>
        <w:pStyle w:val="Listapunktowana"/>
      </w:pPr>
      <w:r>
        <w:rPr>
          <w:sz w:val="20"/>
        </w:rPr>
        <w:t>Erlernen der Fertigungsabläufe für systemrelevante Bauteile und Anlagenkomponenten</w:t>
      </w:r>
    </w:p>
    <w:p>
      <w:pPr>
        <w:pStyle w:val="Listapunktowana"/>
      </w:pPr>
      <w:r>
        <w:rPr>
          <w:sz w:val="20"/>
        </w:rPr>
        <w:t xml:space="preserve">Schulung und Einweisung </w:t>
      </w:r>
      <w:r>
        <w:rPr>
          <w:sz w:val="20"/>
        </w:rPr>
        <w:t>im</w:t>
      </w:r>
      <w:r>
        <w:rPr>
          <w:sz w:val="20"/>
        </w:rPr>
        <w:t xml:space="preserve"> Lesen und Verstehen von</w:t>
      </w:r>
      <w:r>
        <w:rPr>
          <w:sz w:val="20"/>
        </w:rPr>
        <w:t xml:space="preserve"> technischen Zeichnung</w:t>
      </w:r>
      <w:r>
        <w:rPr>
          <w:sz w:val="20"/>
        </w:rPr>
        <w:t>en</w:t>
      </w:r>
      <w:r>
        <w:rPr>
          <w:sz w:val="20"/>
        </w:rPr>
        <w:t xml:space="preserve"> und Fertigungsdokumentation</w:t>
      </w:r>
    </w:p>
    <w:p>
      <w:pPr>
        <w:pStyle w:val="Listapunktowana"/>
      </w:pPr>
    </w:p>
    <w:p>
      <w:pPr>
        <w:pStyle w:val="Listapunktowana"/>
      </w:pPr>
      <w:r>
        <w:rPr/>
      </w:r>
    </w:p>
    <w:p>
      <w:pPr>
        <w:pStyle w:val="Listapunktowana"/>
      </w:pPr>
      <w:r>
        <w:rPr>
          <w:b/>
          <w:sz w:val="20"/>
        </w:rPr>
        <w:t>10</w:t>
      </w:r>
      <w:r>
        <w:rPr>
          <w:b/>
          <w:sz w:val="20"/>
        </w:rPr>
        <w:t>/200</w:t>
      </w:r>
      <w:r>
        <w:rPr>
          <w:b/>
          <w:sz w:val="20"/>
        </w:rPr>
        <w:t>2</w:t>
      </w:r>
      <w:r>
        <w:rPr>
          <w:b/>
          <w:sz w:val="20"/>
        </w:rPr>
        <w:t xml:space="preserve"> - </w:t>
      </w:r>
      <w:r>
        <w:rPr>
          <w:b/>
          <w:sz w:val="20"/>
        </w:rPr>
        <w:t>12</w:t>
      </w:r>
      <w:r>
        <w:rPr>
          <w:b/>
          <w:sz w:val="20"/>
        </w:rPr>
        <w:t>/200</w:t>
      </w:r>
      <w:r>
        <w:rPr>
          <w:b/>
          <w:sz w:val="20"/>
        </w:rPr>
        <w:t>6</w:t>
      </w:r>
      <w:r>
        <w:rPr>
          <w:b/>
          <w:sz w:val="20"/>
        </w:rPr>
        <w:t xml:space="preserve">   |   Deutsche Bundeswehr</w:t>
      </w:r>
    </w:p>
    <w:p>
      <w:pPr>
        <w:pStyle w:val="Listapunktowana"/>
      </w:pPr>
    </w:p>
    <w:p>
      <w:pPr>
        <w:pStyle w:val="Listapunktowana"/>
      </w:pPr>
      <w:r>
        <w:rPr>
          <w:b/>
          <w:sz w:val="20"/>
        </w:rPr>
        <w:t>Berufssoldat (auf Zeit)</w:t>
      </w:r>
    </w:p>
    <w:p>
      <w:pPr>
        <w:pStyle w:val="Listapunktowana"/>
      </w:pPr>
      <w:r>
        <w:rPr>
          <w:i/>
          <w:sz w:val="20"/>
        </w:rPr>
        <w:t xml:space="preserve">Transportbataillon </w:t>
      </w:r>
    </w:p>
    <w:p>
      <w:pPr>
        <w:pStyle w:val="Listapunktowana"/>
      </w:pPr>
    </w:p>
    <w:p>
      <w:pPr>
        <w:pStyle w:val="Listapunktowana"/>
      </w:pPr>
      <w:r>
        <w:rPr>
          <w:b/>
          <w:sz w:val="20"/>
        </w:rPr>
        <w:t>Funktion und Verantwortungsbereich</w:t>
      </w:r>
    </w:p>
    <w:p>
      <w:pPr>
        <w:pStyle w:val="Listapunktowana"/>
      </w:pPr>
      <w:r>
        <w:rPr>
          <w:sz w:val="20"/>
        </w:rPr>
        <w:t>Stabs- und Ausbildungssoldat mit Schwerpunkt Fahr- &amp; Sicherheitstraining</w:t>
      </w:r>
    </w:p>
    <w:p>
      <w:pPr>
        <w:pStyle w:val="Listapunktowana"/>
      </w:pPr>
      <w:r>
        <w:rPr>
          <w:sz w:val="20"/>
        </w:rPr>
        <w:t>Ausbilder für IT-Sicherheit und militärische Transportlogistik</w:t>
      </w:r>
    </w:p>
    <w:p>
      <w:pPr>
        <w:pStyle w:val="Listapunktowana"/>
      </w:pPr>
      <w:r>
        <w:rPr>
          <w:sz w:val="20"/>
        </w:rPr>
        <w:t>Einsatz in der NATO Response Force (NRF) als Teil einer multinationalen Eingreiftruppe (1,5 Jahre)</w:t>
      </w:r>
    </w:p>
    <w:p>
      <w:pPr>
        <w:pStyle w:val="Listapunktowana"/>
      </w:pPr>
      <w:r>
        <w:rPr>
          <w:sz w:val="20"/>
        </w:rPr>
        <w:t>Entwicklung von Resilienz, Führungsfähigkeit und Handlungsstärke unter Hochdruckbedingungen</w:t>
      </w:r>
    </w:p>
    <w:p>
      <w:pPr>
        <w:pStyle w:val="Normalny"/>
      </w:pPr>
      <w:r>
        <w:rPr>
          <w:b/>
          <w:sz w:val="20"/>
        </w:rPr>
      </w:r>
    </w:p>
    <w:p>
      <w:pPr>
        <w:pStyle w:val="Normalny"/>
      </w:pPr>
    </w:p>
    <w:p>
      <w:pPr>
        <w:pStyle w:val="Normalny"/>
      </w:pPr>
      <w:r>
        <w:rPr>
          <w:b/>
          <w:sz w:val="20"/>
        </w:rPr>
        <w:t>QUANTIFIZIERTE ERFOLGE</w:t>
      </w:r>
    </w:p>
    <w:p>
      <w:pPr>
        <w:pStyle w:val="Normalny"/>
      </w:pPr>
      <w:r>
        <w:rPr>
          <w:b/>
          <w:sz w:val="20"/>
        </w:rPr>
        <w:t>Kostenoptimierung</w:t>
      </w:r>
      <w:r>
        <w:rPr>
          <w:b/>
          <w:sz w:val="20"/>
        </w:rPr>
        <w:t xml:space="preserve"> &amp; Wertbeitrag</w:t>
      </w:r>
    </w:p>
    <w:p>
      <w:pPr>
        <w:pStyle w:val="Listapunktowana"/>
      </w:pPr>
      <w:r>
        <w:rPr>
          <w:sz w:val="20"/>
        </w:rPr>
        <w:t>Gesamtverantwortung für Einkaufsvolumen &gt; 1,4 Mrd. EUR</w:t>
      </w:r>
    </w:p>
    <w:p>
      <w:pPr>
        <w:pStyle w:val="Listapunktowana"/>
      </w:pPr>
      <w:r>
        <w:rPr>
          <w:sz w:val="20"/>
        </w:rPr>
        <w:t>Realisierte Einsparungen in Höhe von über 50 Mio. EUR p. a.</w:t>
      </w:r>
    </w:p>
    <w:p>
      <w:pPr>
        <w:pStyle w:val="Listapunktowana"/>
      </w:pPr>
      <w:r>
        <w:rPr>
          <w:sz w:val="20"/>
        </w:rPr>
        <w:t>Erfolgreiche Steuerung komplexer Ausschreibungen, Vertragsverhandlungen und Warengruppenstrategien</w:t>
      </w:r>
    </w:p>
    <w:p>
      <w:pPr>
        <w:pStyle w:val="Listapunktowana"/>
      </w:pPr>
      <w:r>
        <w:rPr>
          <w:sz w:val="20"/>
        </w:rPr>
        <w:t>Umsetzung von Design-to-Cost-, TCO- und Resilience-Sourcing-Ansätzen</w:t>
      </w:r>
    </w:p>
    <w:p>
      <w:pPr>
        <w:pStyle w:val="Listapunktowana"/>
      </w:pPr>
    </w:p>
    <w:p>
      <w:pPr>
        <w:pStyle w:val="Normalny"/>
      </w:pPr>
      <w:r>
        <w:rPr>
          <w:b/>
          <w:sz w:val="20"/>
        </w:rPr>
        <w:t xml:space="preserve">Transformation &amp; </w:t>
      </w:r>
      <w:r>
        <w:rPr>
          <w:b/>
          <w:sz w:val="20"/>
        </w:rPr>
        <w:t>Prozessverbesserung</w:t>
      </w:r>
    </w:p>
    <w:p>
      <w:pPr>
        <w:pStyle w:val="Listapunktowana"/>
      </w:pPr>
      <w:r>
        <w:rPr>
          <w:sz w:val="20"/>
        </w:rPr>
        <w:t>Neustrukturierung mehrerer Einkaufs- und SCM-Organisationen im internationalen Kontext</w:t>
      </w:r>
    </w:p>
    <w:p>
      <w:pPr>
        <w:pStyle w:val="Listapunktowana"/>
      </w:pPr>
      <w:r>
        <w:rPr>
          <w:sz w:val="20"/>
        </w:rPr>
        <w:t>Reduktion von Durchlaufzeiten und Beständen durch Prozessautomation und Forecast-Optimierung</w:t>
      </w:r>
    </w:p>
    <w:p>
      <w:pPr>
        <w:pStyle w:val="Listapunktowana"/>
      </w:pPr>
      <w:r>
        <w:rPr>
          <w:sz w:val="20"/>
        </w:rPr>
        <w:t>Einführung von Einkaufscontrolling und Kennzahlensystemen zur Performancesteuerung</w:t>
      </w:r>
    </w:p>
    <w:p>
      <w:pPr>
        <w:pStyle w:val="Listapunktowana"/>
      </w:pPr>
      <w:r>
        <w:rPr>
          <w:sz w:val="20"/>
        </w:rPr>
        <w:t>Digitalisierung des Beschaffungswesens durch Integration KI-basierter Tools und Plattformen</w:t>
      </w:r>
    </w:p>
    <w:p>
      <w:pPr>
        <w:pStyle w:val="Listapunktowana"/>
      </w:pPr>
    </w:p>
    <w:p>
      <w:pPr>
        <w:pStyle w:val="Listapunktowana"/>
      </w:pPr>
      <w:r>
        <w:rPr>
          <w:b/>
          <w:sz w:val="20"/>
        </w:rPr>
        <w:t>Führung &amp; Veränderung</w:t>
      </w:r>
    </w:p>
    <w:p>
      <w:pPr>
        <w:pStyle w:val="Listapunktowana"/>
      </w:pPr>
      <w:r>
        <w:rPr>
          <w:sz w:val="20"/>
        </w:rPr>
        <w:t xml:space="preserve">Aufbau und Entwicklung leistungsstarker, interdisziplinärer Teams (bis zu </w:t>
      </w:r>
      <w:r>
        <w:rPr>
          <w:sz w:val="20"/>
        </w:rPr>
        <w:t>20</w:t>
      </w:r>
      <w:r>
        <w:rPr>
          <w:sz w:val="20"/>
        </w:rPr>
        <w:t>0 FTE)</w:t>
      </w:r>
    </w:p>
    <w:p>
      <w:pPr>
        <w:pStyle w:val="Listapunktowana"/>
      </w:pPr>
      <w:r>
        <w:rPr>
          <w:sz w:val="20"/>
        </w:rPr>
        <w:t>Steuerung organisationsweiter Change-Projekte in Einkauf, Planung und Supply Chain</w:t>
      </w:r>
    </w:p>
    <w:p>
      <w:pPr>
        <w:pStyle w:val="Listapunktowana"/>
      </w:pPr>
      <w:r>
        <w:rPr>
          <w:sz w:val="20"/>
        </w:rPr>
        <w:t>Empowerment von Einkaufsteams durch Coaching, Mentoring und gezielte Kompetenzentwicklung</w:t>
      </w:r>
    </w:p>
    <w:p>
      <w:pPr>
        <w:pStyle w:val="Listapunktowana"/>
      </w:pPr>
      <w:r>
        <w:rPr>
          <w:sz w:val="20"/>
        </w:rPr>
        <w:t>Stakeholdermanagement auf Geschäftsleitungs- und C-Level zur Verankerung strategischer Beschaffungsziele</w:t>
      </w:r>
    </w:p>
    <w:p>
      <w:pPr>
        <w:pStyle w:val="Normalny"/>
      </w:pPr>
      <w:r>
        <w:rPr>
          <w:b/>
          <w:sz w:val="20"/>
        </w:rPr>
      </w:r>
    </w:p>
    <w:p>
      <w:pPr>
        <w:pStyle w:val="Normalny"/>
      </w:pPr>
    </w:p>
    <w:p>
      <w:pPr>
        <w:pStyle w:val="Normalny"/>
      </w:pPr>
      <w:r>
        <w:rPr>
          <w:b/>
          <w:sz w:val="20"/>
        </w:rPr>
        <w:t>AUSBILDUNG &amp; QUALIFIKATIONEN</w:t>
      </w:r>
    </w:p>
    <w:p>
      <w:pPr>
        <w:pStyle w:val="Normalny"/>
      </w:pPr>
    </w:p>
    <w:p>
      <w:pPr>
        <w:pStyle w:val="Normalny"/>
      </w:pPr>
      <w:r>
        <w:rPr>
          <w:b/>
          <w:sz w:val="20"/>
        </w:rPr>
        <w:t>Sprachen</w:t>
      </w:r>
    </w:p>
    <w:p>
      <w:pPr>
        <w:pStyle w:val="Akapitzlist"/>
      </w:pPr>
      <w:r>
        <w:rPr>
          <w:sz w:val="20"/>
        </w:rPr>
        <w:t>Deutsch (Muttersprache), Polnisch &amp; Englisch (fließend)</w:t>
      </w:r>
    </w:p>
    <w:p>
      <w:pPr>
        <w:pStyle w:val="Normalny"/>
      </w:pPr>
    </w:p>
    <w:p>
      <w:pPr>
        <w:pStyle w:val="Listapunktowana"/>
      </w:pPr>
      <w:r>
        <w:rPr>
          <w:b/>
          <w:sz w:val="20"/>
        </w:rPr>
        <w:t>Akademische Ausbildung</w:t>
      </w:r>
    </w:p>
    <w:p>
      <w:pPr>
        <w:pStyle w:val="Listapunktowana"/>
      </w:pPr>
    </w:p>
    <w:p>
      <w:pPr>
        <w:pStyle w:val="Listapunktowana"/>
      </w:pPr>
      <w:r>
        <w:rPr>
          <w:sz w:val="20"/>
        </w:rPr>
        <w:t>2004 – 2007: Studium der Betriebswirtschaftslehre – FernUniversität in Hagen</w:t>
      </w:r>
    </w:p>
    <w:p>
      <w:pPr>
        <w:pStyle w:val="Listapunktowana"/>
      </w:pPr>
      <w:r>
        <w:rPr>
          <w:sz w:val="20"/>
        </w:rPr>
        <w:t>1999 – 2002: Fachabitur – Berufskolleg am Kothen, Wuppertal</w:t>
      </w:r>
    </w:p>
    <w:p>
      <w:pPr>
        <w:pStyle w:val="Normalny"/>
      </w:pPr>
    </w:p>
    <w:p>
      <w:pPr>
        <w:pStyle w:val="Normalny"/>
      </w:pPr>
      <w:r>
        <w:rPr>
          <w:b/>
          <w:sz w:val="20"/>
        </w:rPr>
        <w:t>Zertifizierte Weiterbildungen &amp; Fachtrainings</w:t>
      </w:r>
    </w:p>
    <w:p>
      <w:pPr>
        <w:pStyle w:val="Listapunktowana"/>
      </w:pPr>
      <w:r>
        <w:rPr>
          <w:sz w:val="20"/>
        </w:rPr>
        <w:t>Six Sigma Black Belt</w:t>
      </w:r>
    </w:p>
    <w:p>
      <w:pPr>
        <w:pStyle w:val="Listapunktowana"/>
      </w:pPr>
      <w:r>
        <w:rPr>
          <w:sz w:val="20"/>
        </w:rPr>
        <w:t>Lean Six Sigma Green Belt</w:t>
      </w:r>
    </w:p>
    <w:p>
      <w:pPr>
        <w:pStyle w:val="Listapunktowana"/>
      </w:pPr>
      <w:r>
        <w:rPr>
          <w:sz w:val="20"/>
        </w:rPr>
        <w:t>Verhandlungsführung &amp; Konfliktmanagement</w:t>
      </w:r>
    </w:p>
    <w:p>
      <w:pPr>
        <w:pStyle w:val="Listapunktowana"/>
      </w:pPr>
      <w:r>
        <w:rPr>
          <w:sz w:val="20"/>
        </w:rPr>
        <w:t>SQL Programming &amp; Qlik Sense Designer</w:t>
      </w:r>
    </w:p>
    <w:p>
      <w:pPr>
        <w:pStyle w:val="Listapunktowana"/>
      </w:pPr>
      <w:r>
        <w:rPr>
          <w:sz w:val="20"/>
        </w:rPr>
        <w:t>KI im Einkauf – Anwendung von ChatGPT, CoPilot &amp; spezialisierten Procurement-Tools</w:t>
      </w:r>
    </w:p>
    <w:p>
      <w:pPr>
        <w:pStyle w:val="Listapunktowana"/>
      </w:pPr>
      <w:r>
        <w:rPr>
          <w:sz w:val="20"/>
        </w:rPr>
        <w:t>Agile &amp; hybride Projektsteuerung in operativen und strategischen Funktionen</w:t>
      </w:r>
    </w:p>
    <w:p>
      <w:pPr>
        <w:pStyle w:val="Listapunktowana"/>
      </w:pPr>
    </w:p>
    <w:p>
      <w:pPr>
        <w:pStyle w:val="Normalny"/>
      </w:pPr>
      <w:r>
        <w:rPr>
          <w:b/>
          <w:sz w:val="20"/>
        </w:rPr>
        <w:t xml:space="preserve">Ergänzende </w:t>
      </w:r>
      <w:r>
        <w:rPr>
          <w:b/>
          <w:sz w:val="20"/>
        </w:rPr>
        <w:t>Kompetenzen</w:t>
      </w:r>
    </w:p>
    <w:p>
      <w:pPr>
        <w:pStyle w:val="Listapunktowana"/>
      </w:pPr>
      <w:r>
        <w:rPr>
          <w:sz w:val="20"/>
        </w:rPr>
        <w:t>Methodenkompetenz: Workshop-Moderation, Prozessmodellierung, Kostenstrukturanalyse</w:t>
      </w:r>
    </w:p>
    <w:p>
      <w:pPr>
        <w:pStyle w:val="Listapunktowana"/>
      </w:pPr>
      <w:r>
        <w:rPr>
          <w:sz w:val="20"/>
        </w:rPr>
        <w:t>Organisationsentwicklung: Rollen- &amp; Aufgabenarchitektur, Performance-Systeme</w:t>
      </w:r>
    </w:p>
    <w:p>
      <w:pPr>
        <w:pStyle w:val="Listapunktowana"/>
      </w:pPr>
      <w:r>
        <w:rPr>
          <w:sz w:val="20"/>
        </w:rPr>
        <w:t>Digitalisierung: Auswahl, Einführung &amp; Steuerung KI-gestützter Systeme im Einkauf</w:t>
      </w:r>
    </w:p>
    <w:p>
      <w:pPr>
        <w:pStyle w:val="Listapunktowana"/>
      </w:pPr>
      <w:r>
        <w:rPr>
          <w:sz w:val="20"/>
        </w:rPr>
        <w:t>Führung: Teamaufbau, Change Enablement, Mentoring und nachhaltige Talententwicklung</w:t>
      </w:r>
    </w:p>
    <w:p>
      <w:pPr>
        <w:pStyle w:val="Listapunktowana"/>
      </w:pPr>
      <w:r>
        <w:rPr>
          <w:sz w:val="20"/>
        </w:rPr>
        <w:t>Vertrieb: Steuerung von Wachstumsprojekten &amp; Vertriebskampagnen</w:t>
      </w:r>
    </w:p>
    <w:p>
      <w:pPr>
        <w:pStyle w:val="Listapunktowana"/>
      </w:pPr>
      <w:r>
        <w:rPr>
          <w:sz w:val="20"/>
        </w:rPr>
        <w:t xml:space="preserve">Interkulturelle Kompetenz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